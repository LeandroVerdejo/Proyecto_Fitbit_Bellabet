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20F59E" w14:textId="77777777" w:rsidR="00804777" w:rsidRDefault="00000000">
      <w:pPr>
        <w:pStyle w:val="Ttulo1"/>
      </w:pPr>
      <w:r>
        <w:t>Caso de estudio: Análisis de datos de Fitbit para Bellabeat</w:t>
      </w:r>
    </w:p>
    <w:p w14:paraId="507B58BB" w14:textId="77777777" w:rsidR="00804777" w:rsidRDefault="00000000">
      <w:pPr>
        <w:pStyle w:val="Ttulo2"/>
      </w:pPr>
      <w:r>
        <w:t>Introducción</w:t>
      </w:r>
    </w:p>
    <w:p w14:paraId="2707EFD4" w14:textId="77777777" w:rsidR="00804777" w:rsidRDefault="00000000">
      <w:r>
        <w:t>Bellabeat es una empresa tecnológica que desarrolla productos de bienestar enfocados en mujeres. Ante el crecimiento del mercado de dispositivos inteligentes como los de Fitbit, Bellabeat busca identificar oportunidades estratégicas para fortalecer su presencia mediante un análisis basado en datos reales de uso.</w:t>
      </w:r>
    </w:p>
    <w:p w14:paraId="76884F16" w14:textId="77777777" w:rsidR="00804777" w:rsidRDefault="00000000">
      <w:pPr>
        <w:pStyle w:val="Ttulo2"/>
      </w:pPr>
      <w:r>
        <w:t>Objetivo del Análisis</w:t>
      </w:r>
    </w:p>
    <w:p w14:paraId="664EEC3C" w14:textId="77777777" w:rsidR="00804777" w:rsidRDefault="00000000">
      <w:r>
        <w:t>El propósito de este análisis es identificar tendencias clave en el comportamiento de usuarios de dispositivos inteligentes como Fitbit, con el fin de generar recomendaciones que orienten la estrategia de marketing de Bellabeat. Se busca conocer:</w:t>
      </w:r>
    </w:p>
    <w:p w14:paraId="7CC9B3B4" w14:textId="77777777" w:rsidR="00804777" w:rsidRDefault="00000000" w:rsidP="00635453">
      <w:pPr>
        <w:pStyle w:val="Listaconvietas"/>
        <w:numPr>
          <w:ilvl w:val="0"/>
          <w:numId w:val="0"/>
        </w:numPr>
        <w:ind w:left="360"/>
      </w:pPr>
      <w:r>
        <w:t>• Cómo se utilizan estos dispositivos.</w:t>
      </w:r>
    </w:p>
    <w:p w14:paraId="60FFEE89" w14:textId="77777777" w:rsidR="00804777" w:rsidRDefault="00000000" w:rsidP="00635453">
      <w:pPr>
        <w:pStyle w:val="Listaconvietas"/>
        <w:numPr>
          <w:ilvl w:val="0"/>
          <w:numId w:val="0"/>
        </w:numPr>
        <w:ind w:left="360"/>
      </w:pPr>
      <w:r>
        <w:t>• Qué hábitos destacan entre los usuarios.</w:t>
      </w:r>
    </w:p>
    <w:p w14:paraId="556ED835" w14:textId="77777777" w:rsidR="00804777" w:rsidRDefault="00000000" w:rsidP="00635453">
      <w:pPr>
        <w:pStyle w:val="Listaconvietas"/>
        <w:numPr>
          <w:ilvl w:val="0"/>
          <w:numId w:val="0"/>
        </w:numPr>
        <w:ind w:left="360"/>
      </w:pPr>
      <w:r>
        <w:t>• Cómo esos patrones pueden aplicarse al perfil del cliente de Bellabeat.</w:t>
      </w:r>
    </w:p>
    <w:p w14:paraId="18694C50" w14:textId="77777777" w:rsidR="00804777" w:rsidRDefault="00000000">
      <w:pPr>
        <w:pStyle w:val="Ttulo2"/>
      </w:pPr>
      <w:r>
        <w:t>Preguntas guía</w:t>
      </w:r>
    </w:p>
    <w:p w14:paraId="1AA1517C" w14:textId="77777777" w:rsidR="00804777" w:rsidRDefault="00000000">
      <w:r>
        <w:t>• ¿Cuáles son las tendencias en la actividad física y el descanso de los usuarios de dispositivos inteligentes?</w:t>
      </w:r>
    </w:p>
    <w:p w14:paraId="39BFD345" w14:textId="77777777" w:rsidR="00804777" w:rsidRDefault="00000000">
      <w:r>
        <w:t>• ¿Qué hábitos o patrones destacan en la interacción diaria con estos dispositivos?</w:t>
      </w:r>
    </w:p>
    <w:p w14:paraId="0F18D403" w14:textId="77777777" w:rsidR="00804777" w:rsidRDefault="00000000">
      <w:r>
        <w:t>• ¿Cómo podrían aplicarse estas tendencias a los clientes actuales o potenciales de Bellabeat?</w:t>
      </w:r>
    </w:p>
    <w:p w14:paraId="468A37AE" w14:textId="77777777" w:rsidR="00804777" w:rsidRDefault="00000000">
      <w:r>
        <w:t>• ¿Qué tipo de mensajes o canales de marketing podrían conectar mejor con estos usuarios?</w:t>
      </w:r>
    </w:p>
    <w:p w14:paraId="3F86D7B7" w14:textId="77777777" w:rsidR="00804777" w:rsidRDefault="00000000">
      <w:r>
        <w:t>• ¿Qué oportunidades se pueden identificar para posicionar mejor un producto específico de Bellabeat según estos hallazgos?</w:t>
      </w:r>
    </w:p>
    <w:p w14:paraId="330E6897" w14:textId="77777777" w:rsidR="00804777" w:rsidRDefault="00000000">
      <w:pPr>
        <w:pStyle w:val="Ttulo2"/>
      </w:pPr>
      <w:r>
        <w:t>Metodología</w:t>
      </w:r>
    </w:p>
    <w:p w14:paraId="4ACF2BEA" w14:textId="77777777" w:rsidR="00804777" w:rsidRDefault="00000000">
      <w:pPr>
        <w:pStyle w:val="Listaconnmeros"/>
      </w:pPr>
      <w:r>
        <w:t>1. Limpieza de datos</w:t>
      </w:r>
    </w:p>
    <w:p w14:paraId="08D49FA8" w14:textId="77777777" w:rsidR="00804777" w:rsidRDefault="00000000">
      <w:pPr>
        <w:pStyle w:val="Listaconvietas"/>
      </w:pPr>
      <w:r>
        <w:t>Se analizaron las tablas de actividad diaria (daily_activity) y de sueño (sleep_day):</w:t>
      </w:r>
    </w:p>
    <w:p w14:paraId="5FFD95DE" w14:textId="77777777" w:rsidR="00804777" w:rsidRDefault="00000000" w:rsidP="00635453">
      <w:pPr>
        <w:pStyle w:val="Listaconvietas2"/>
        <w:numPr>
          <w:ilvl w:val="0"/>
          <w:numId w:val="0"/>
        </w:numPr>
        <w:ind w:left="720"/>
      </w:pPr>
      <w:r>
        <w:t>• Eliminación de duplicados.</w:t>
      </w:r>
    </w:p>
    <w:p w14:paraId="1E6B5B70" w14:textId="77777777" w:rsidR="00804777" w:rsidRDefault="00000000" w:rsidP="00635453">
      <w:pPr>
        <w:pStyle w:val="Listaconvietas2"/>
        <w:numPr>
          <w:ilvl w:val="0"/>
          <w:numId w:val="0"/>
        </w:numPr>
        <w:ind w:left="720"/>
      </w:pPr>
      <w:r>
        <w:t>• Verificación de nulos.</w:t>
      </w:r>
    </w:p>
    <w:p w14:paraId="179F9FD9" w14:textId="77777777" w:rsidR="00804777" w:rsidRDefault="00000000" w:rsidP="00635453">
      <w:pPr>
        <w:pStyle w:val="Listaconvietas2"/>
        <w:numPr>
          <w:ilvl w:val="0"/>
          <w:numId w:val="0"/>
        </w:numPr>
        <w:ind w:left="720"/>
      </w:pPr>
      <w:r>
        <w:t>• Conversión de fechas de texto a tipo DATE para uniones y análisis.</w:t>
      </w:r>
    </w:p>
    <w:p w14:paraId="61C3F83C" w14:textId="77777777" w:rsidR="00804777" w:rsidRDefault="00000000">
      <w:pPr>
        <w:pStyle w:val="Listaconvietas"/>
      </w:pPr>
      <w:r>
        <w:t>Se crearon vistas limpias en BigQuery:</w:t>
      </w:r>
    </w:p>
    <w:p w14:paraId="3616FCAD" w14:textId="77777777" w:rsidR="00804777" w:rsidRDefault="00000000" w:rsidP="00635453">
      <w:pPr>
        <w:pStyle w:val="Listaconvietas2"/>
        <w:numPr>
          <w:ilvl w:val="0"/>
          <w:numId w:val="0"/>
        </w:numPr>
        <w:ind w:left="720"/>
      </w:pPr>
      <w:r>
        <w:t>• vw_daily_activity_clean</w:t>
      </w:r>
    </w:p>
    <w:p w14:paraId="2AE83B63" w14:textId="77777777" w:rsidR="00804777" w:rsidRDefault="00000000" w:rsidP="00635453">
      <w:pPr>
        <w:pStyle w:val="Listaconvietas2"/>
        <w:numPr>
          <w:ilvl w:val="0"/>
          <w:numId w:val="0"/>
        </w:numPr>
        <w:ind w:left="720"/>
      </w:pPr>
      <w:r>
        <w:t>• vw_sleep_day_clean</w:t>
      </w:r>
    </w:p>
    <w:p w14:paraId="2A3B03D5" w14:textId="77777777" w:rsidR="00804777" w:rsidRDefault="00000000" w:rsidP="00635453">
      <w:pPr>
        <w:pStyle w:val="Listaconvietas"/>
        <w:numPr>
          <w:ilvl w:val="0"/>
          <w:numId w:val="0"/>
        </w:numPr>
        <w:ind w:left="360"/>
      </w:pPr>
      <w:r>
        <w:lastRenderedPageBreak/>
        <w:t>Esto permitió estructurar los datos para un análisis confiable y reproducible.</w:t>
      </w:r>
    </w:p>
    <w:p w14:paraId="350EC511" w14:textId="77777777" w:rsidR="00804777" w:rsidRDefault="00000000">
      <w:pPr>
        <w:pStyle w:val="Listaconnmeros"/>
      </w:pPr>
      <w:r>
        <w:t>2. Análisis exploratorio inicial</w:t>
      </w:r>
    </w:p>
    <w:p w14:paraId="12AAE9FB" w14:textId="77777777" w:rsidR="00804777" w:rsidRDefault="00000000">
      <w:pPr>
        <w:pStyle w:val="Listaconvietas"/>
      </w:pPr>
      <w:r>
        <w:t>Actividad física</w:t>
      </w:r>
    </w:p>
    <w:p w14:paraId="41DEFCA1" w14:textId="77777777" w:rsidR="00804777" w:rsidRDefault="00000000" w:rsidP="00635453">
      <w:pPr>
        <w:pStyle w:val="Listaconvietas2"/>
        <w:numPr>
          <w:ilvl w:val="0"/>
          <w:numId w:val="0"/>
        </w:numPr>
        <w:ind w:left="720"/>
      </w:pPr>
      <w:r>
        <w:t>• Promedio de pasos diarios: ~7638 pasos.</w:t>
      </w:r>
    </w:p>
    <w:p w14:paraId="228E7A0B" w14:textId="77777777" w:rsidR="00804777" w:rsidRDefault="00000000" w:rsidP="00635453">
      <w:pPr>
        <w:pStyle w:val="Listaconvietas2"/>
        <w:numPr>
          <w:ilvl w:val="0"/>
          <w:numId w:val="0"/>
        </w:numPr>
        <w:ind w:left="720"/>
      </w:pPr>
      <w:r>
        <w:t>• Promedio de minutos activos intensos: 25.2 min/día.</w:t>
      </w:r>
    </w:p>
    <w:p w14:paraId="4EECAB65" w14:textId="77777777" w:rsidR="00804777" w:rsidRDefault="00000000" w:rsidP="00635453">
      <w:pPr>
        <w:pStyle w:val="Listaconvietas2"/>
        <w:numPr>
          <w:ilvl w:val="0"/>
          <w:numId w:val="0"/>
        </w:numPr>
        <w:ind w:left="720"/>
      </w:pPr>
      <w:r>
        <w:t>• Promedio de minutos sedentarios: alto (más de 900 min/día).</w:t>
      </w:r>
    </w:p>
    <w:p w14:paraId="687832C2" w14:textId="77777777" w:rsidR="00804777" w:rsidRDefault="00000000">
      <w:pPr>
        <w:pStyle w:val="Listaconvietas"/>
      </w:pPr>
      <w:r>
        <w:t>Insight:</w:t>
      </w:r>
    </w:p>
    <w:p w14:paraId="664019FC" w14:textId="77777777" w:rsidR="00804777" w:rsidRDefault="00000000">
      <w:pPr>
        <w:pStyle w:val="Listaconvietas2"/>
      </w:pPr>
      <w:r>
        <w:t>La mayoría de usuarias no alcanzan niveles muy altos de actividad intensa. Esto sugiere oportunidades de motivar entrenamientos más estructurados o breves sesiones de alta intensidad.</w:t>
      </w:r>
    </w:p>
    <w:p w14:paraId="4431CCC3" w14:textId="77777777" w:rsidR="00804777" w:rsidRDefault="00000000">
      <w:pPr>
        <w:pStyle w:val="Listaconvietas"/>
      </w:pPr>
      <w:r>
        <w:t>Relación pasos–calorías</w:t>
      </w:r>
    </w:p>
    <w:p w14:paraId="4589241D" w14:textId="77777777" w:rsidR="00804777" w:rsidRDefault="00000000">
      <w:pPr>
        <w:pStyle w:val="Listaconvietas2"/>
      </w:pPr>
      <w:r>
        <w:t>Se analizó la hipótesis “caminar más = quemar más calorías”.</w:t>
      </w:r>
    </w:p>
    <w:p w14:paraId="393B4D1E" w14:textId="77777777" w:rsidR="00804777" w:rsidRDefault="00000000">
      <w:pPr>
        <w:pStyle w:val="Listaconvietas"/>
      </w:pPr>
      <w:r>
        <w:t>Resultado:</w:t>
      </w:r>
    </w:p>
    <w:p w14:paraId="330A56E9" w14:textId="77777777" w:rsidR="00804777" w:rsidRDefault="00000000">
      <w:pPr>
        <w:pStyle w:val="Listaconvietas2"/>
      </w:pPr>
      <w:r>
        <w:t>No hay una relación lineal clara.</w:t>
      </w:r>
    </w:p>
    <w:p w14:paraId="2EB4E869" w14:textId="77777777" w:rsidR="00804777" w:rsidRDefault="00000000">
      <w:pPr>
        <w:pStyle w:val="Listaconvietas2"/>
      </w:pPr>
      <w:r>
        <w:t>Usuarios con muchos pasos no necesariamente queman más calorías.</w:t>
      </w:r>
    </w:p>
    <w:p w14:paraId="6D44CDB9" w14:textId="77777777" w:rsidR="00804777" w:rsidRDefault="00000000">
      <w:pPr>
        <w:pStyle w:val="Listaconvietas"/>
      </w:pPr>
      <w:r>
        <w:t>Explicación:</w:t>
      </w:r>
    </w:p>
    <w:p w14:paraId="03951A49" w14:textId="77777777" w:rsidR="00804777" w:rsidRDefault="00000000">
      <w:pPr>
        <w:pStyle w:val="Listaconvietas2"/>
      </w:pPr>
      <w:r>
        <w:t>Fitbit estima calorías considerando ritmo cardíaco, metabolismo basal, edad, peso, género.</w:t>
      </w:r>
    </w:p>
    <w:p w14:paraId="0A1E218A" w14:textId="77777777" w:rsidR="00804777" w:rsidRDefault="00000000">
      <w:pPr>
        <w:pStyle w:val="Listaconvietas2"/>
      </w:pPr>
      <w:r>
        <w:t>La intensidad de la actividad importa más que la cantidad de pasos.</w:t>
      </w:r>
    </w:p>
    <w:p w14:paraId="40F95565" w14:textId="77777777" w:rsidR="00804777" w:rsidRDefault="00000000">
      <w:pPr>
        <w:pStyle w:val="Listaconvietas"/>
      </w:pPr>
      <w:r>
        <w:t>Insight clave:</w:t>
      </w:r>
    </w:p>
    <w:p w14:paraId="384DC840" w14:textId="77777777" w:rsidR="00804777" w:rsidRDefault="00000000">
      <w:pPr>
        <w:pStyle w:val="Listaconvietas2"/>
      </w:pPr>
      <w:r>
        <w:t>Bellabeat debería evitar el mensaje simplista "camina más = quema más calorías". En cambio, puede educar sobre combinar pasos con actividad intensa y hábitos saludables.</w:t>
      </w:r>
    </w:p>
    <w:p w14:paraId="1B0820CF" w14:textId="77777777" w:rsidR="00804777" w:rsidRDefault="00000000">
      <w:pPr>
        <w:pStyle w:val="Listaconnmeros"/>
      </w:pPr>
      <w:r>
        <w:t>3. Análisis del sueño</w:t>
      </w:r>
    </w:p>
    <w:p w14:paraId="21DF6BB5" w14:textId="77777777" w:rsidR="00804777" w:rsidRDefault="00000000">
      <w:pPr>
        <w:pStyle w:val="Listaconvietas"/>
      </w:pPr>
      <w:r>
        <w:t>Promedio de minutos dormidos: ~419.5 min/día (~7 horas).</w:t>
      </w:r>
    </w:p>
    <w:p w14:paraId="1333D5AC" w14:textId="77777777" w:rsidR="00804777" w:rsidRDefault="00000000">
      <w:pPr>
        <w:pStyle w:val="Listaconvietas"/>
      </w:pPr>
      <w:r>
        <w:t>Insight:</w:t>
      </w:r>
    </w:p>
    <w:p w14:paraId="4698F5EF" w14:textId="77777777" w:rsidR="00804777" w:rsidRDefault="00000000">
      <w:pPr>
        <w:pStyle w:val="Listaconvietas2"/>
      </w:pPr>
      <w:r>
        <w:t>Aunque el promedio está dentro de recomendaciones generales, hay gran variabilidad entre usuarias.</w:t>
      </w:r>
    </w:p>
    <w:p w14:paraId="751FB27B" w14:textId="77777777" w:rsidR="00804777" w:rsidRDefault="00000000">
      <w:pPr>
        <w:pStyle w:val="Listaconnmeros"/>
      </w:pPr>
      <w:r>
        <w:t>4. Unión de tablas para análisis cruzado</w:t>
      </w:r>
    </w:p>
    <w:p w14:paraId="5C0EFEA9" w14:textId="77777777" w:rsidR="00804777" w:rsidRDefault="00000000">
      <w:pPr>
        <w:pStyle w:val="Listaconvietas"/>
      </w:pPr>
      <w:r>
        <w:t>Se unieron las vistas limpias por usuario (Id) y fecha:</w:t>
      </w:r>
    </w:p>
    <w:p w14:paraId="464C7B7A" w14:textId="77777777" w:rsidR="00804777" w:rsidRDefault="00000000">
      <w:pPr>
        <w:pStyle w:val="Listaconvietas"/>
      </w:pPr>
      <w:r>
        <w:lastRenderedPageBreak/>
        <w:t>Preguntas exploradas:</w:t>
      </w:r>
    </w:p>
    <w:p w14:paraId="7F29C83D" w14:textId="77777777" w:rsidR="00804777" w:rsidRDefault="00000000">
      <w:pPr>
        <w:pStyle w:val="Listaconvietas2"/>
      </w:pPr>
      <w:r>
        <w:t>• ¿Duermen más quienes caminan más?</w:t>
      </w:r>
    </w:p>
    <w:p w14:paraId="00F3D2F6" w14:textId="77777777" w:rsidR="00804777" w:rsidRDefault="00000000">
      <w:pPr>
        <w:pStyle w:val="Listaconvietas2"/>
      </w:pPr>
      <w:r>
        <w:t>• ¿Las calorías quemadas se relacionan con el descanso?</w:t>
      </w:r>
    </w:p>
    <w:p w14:paraId="24F0D227" w14:textId="77777777" w:rsidR="00804777" w:rsidRDefault="00000000">
      <w:pPr>
        <w:pStyle w:val="Listaconvietas2"/>
      </w:pPr>
      <w:r>
        <w:t>• ¿Hay patrones útiles para personalización de marketing?</w:t>
      </w:r>
    </w:p>
    <w:p w14:paraId="45BAF125" w14:textId="77777777" w:rsidR="00804777" w:rsidRDefault="00000000">
      <w:pPr>
        <w:pStyle w:val="Ttulo2"/>
      </w:pPr>
      <w:r>
        <w:t>Resultados principales</w:t>
      </w:r>
    </w:p>
    <w:p w14:paraId="2FC1E8A7" w14:textId="77777777" w:rsidR="00804777" w:rsidRDefault="00000000">
      <w:pPr>
        <w:pStyle w:val="Listaconvietas"/>
      </w:pPr>
      <w:r>
        <w:t>A. Sueño promedio por categoría de pasos</w:t>
      </w:r>
    </w:p>
    <w:tbl>
      <w:tblPr>
        <w:tblW w:w="0" w:type="auto"/>
        <w:tblLook w:val="04A0" w:firstRow="1" w:lastRow="0" w:firstColumn="1" w:lastColumn="0" w:noHBand="0" w:noVBand="1"/>
      </w:tblPr>
      <w:tblGrid>
        <w:gridCol w:w="4320"/>
        <w:gridCol w:w="4320"/>
      </w:tblGrid>
      <w:tr w:rsidR="00804777" w14:paraId="2AEC29E6" w14:textId="77777777">
        <w:tc>
          <w:tcPr>
            <w:tcW w:w="4320" w:type="dxa"/>
          </w:tcPr>
          <w:p w14:paraId="3D07267C" w14:textId="77777777" w:rsidR="00804777" w:rsidRDefault="00000000">
            <w:r>
              <w:t>Nivel de Pasos</w:t>
            </w:r>
          </w:p>
        </w:tc>
        <w:tc>
          <w:tcPr>
            <w:tcW w:w="4320" w:type="dxa"/>
          </w:tcPr>
          <w:p w14:paraId="565C3864" w14:textId="77777777" w:rsidR="00804777" w:rsidRDefault="00000000">
            <w:r>
              <w:t>Promedio de Sueño (min)</w:t>
            </w:r>
          </w:p>
        </w:tc>
      </w:tr>
      <w:tr w:rsidR="00804777" w14:paraId="064EDEE3" w14:textId="77777777">
        <w:tc>
          <w:tcPr>
            <w:tcW w:w="4320" w:type="dxa"/>
          </w:tcPr>
          <w:p w14:paraId="411020AA" w14:textId="77777777" w:rsidR="00804777" w:rsidRDefault="00000000">
            <w:r>
              <w:t>Bajo</w:t>
            </w:r>
          </w:p>
        </w:tc>
        <w:tc>
          <w:tcPr>
            <w:tcW w:w="4320" w:type="dxa"/>
          </w:tcPr>
          <w:p w14:paraId="22C1F7DF" w14:textId="77777777" w:rsidR="00804777" w:rsidRDefault="00000000">
            <w:r>
              <w:t>454.3 (~7.6 hrs)</w:t>
            </w:r>
          </w:p>
        </w:tc>
      </w:tr>
      <w:tr w:rsidR="00804777" w14:paraId="1B1EB1A5" w14:textId="77777777">
        <w:tc>
          <w:tcPr>
            <w:tcW w:w="4320" w:type="dxa"/>
          </w:tcPr>
          <w:p w14:paraId="1AC958C6" w14:textId="77777777" w:rsidR="00804777" w:rsidRDefault="00000000">
            <w:r>
              <w:t>Moderado</w:t>
            </w:r>
          </w:p>
        </w:tc>
        <w:tc>
          <w:tcPr>
            <w:tcW w:w="4320" w:type="dxa"/>
          </w:tcPr>
          <w:p w14:paraId="395F6126" w14:textId="77777777" w:rsidR="00804777" w:rsidRDefault="00000000">
            <w:r>
              <w:t>422.5 (~7.0 hrs)</w:t>
            </w:r>
          </w:p>
        </w:tc>
      </w:tr>
      <w:tr w:rsidR="00804777" w14:paraId="1202E094" w14:textId="77777777">
        <w:tc>
          <w:tcPr>
            <w:tcW w:w="4320" w:type="dxa"/>
          </w:tcPr>
          <w:p w14:paraId="0391BB52" w14:textId="77777777" w:rsidR="00804777" w:rsidRDefault="00000000">
            <w:r>
              <w:t>Alto</w:t>
            </w:r>
          </w:p>
        </w:tc>
        <w:tc>
          <w:tcPr>
            <w:tcW w:w="4320" w:type="dxa"/>
          </w:tcPr>
          <w:p w14:paraId="08CBEAFF" w14:textId="77777777" w:rsidR="00804777" w:rsidRDefault="00000000">
            <w:r>
              <w:t>396.8 (~6.6 hrs)</w:t>
            </w:r>
          </w:p>
        </w:tc>
      </w:tr>
    </w:tbl>
    <w:p w14:paraId="136E3A20" w14:textId="77777777" w:rsidR="00804777" w:rsidRDefault="00000000">
      <w:pPr>
        <w:pStyle w:val="Listaconvietas"/>
      </w:pPr>
      <w:r>
        <w:t>Insight:</w:t>
      </w:r>
    </w:p>
    <w:p w14:paraId="06B8A57C" w14:textId="77777777" w:rsidR="00804777" w:rsidRDefault="00000000">
      <w:pPr>
        <w:pStyle w:val="Listaconvietas2"/>
      </w:pPr>
      <w:r>
        <w:t>“Contrario a lo esperado, quienes caminan más tienden a dormir menos minutos. Sugiere que mayor actividad física no se traduce en más descanso.”</w:t>
      </w:r>
    </w:p>
    <w:p w14:paraId="74B140F0" w14:textId="77777777" w:rsidR="00804777" w:rsidRDefault="00000000">
      <w:pPr>
        <w:pStyle w:val="Listaconvietas"/>
      </w:pPr>
      <w:r>
        <w:t>B. Relación directa sueño vs. pasos (scatter plot)</w:t>
      </w:r>
    </w:p>
    <w:p w14:paraId="4F152E8C" w14:textId="77777777" w:rsidR="00804777" w:rsidRDefault="00000000">
      <w:pPr>
        <w:pStyle w:val="Listaconvietas"/>
      </w:pPr>
      <w:r>
        <w:t>Observaciones:</w:t>
      </w:r>
    </w:p>
    <w:p w14:paraId="7AA79855" w14:textId="77777777" w:rsidR="00804777" w:rsidRDefault="00000000">
      <w:pPr>
        <w:pStyle w:val="Listaconvietas2"/>
      </w:pPr>
      <w:r>
        <w:t>• Gran dispersión de puntos.</w:t>
      </w:r>
    </w:p>
    <w:p w14:paraId="0A8BEF2A" w14:textId="77777777" w:rsidR="00804777" w:rsidRDefault="00000000">
      <w:pPr>
        <w:pStyle w:val="Listaconvietas2"/>
      </w:pPr>
      <w:r>
        <w:t>• Usuarios con sueño muy bajo o muy alto tienden a tener menos pasos.</w:t>
      </w:r>
    </w:p>
    <w:p w14:paraId="3562E285" w14:textId="77777777" w:rsidR="00804777" w:rsidRDefault="00000000">
      <w:pPr>
        <w:pStyle w:val="Listaconvietas2"/>
      </w:pPr>
      <w:r>
        <w:t>• Entre ~300 y ~500 minutos de sueño hay variabilidad en pasos (~5 000–30 000), sin patrón lineal claro.</w:t>
      </w:r>
    </w:p>
    <w:p w14:paraId="2D98CE00" w14:textId="77777777" w:rsidR="00804777" w:rsidRDefault="00000000">
      <w:pPr>
        <w:pStyle w:val="Listaconvietas"/>
      </w:pPr>
      <w:r>
        <w:t>Insight:</w:t>
      </w:r>
    </w:p>
    <w:p w14:paraId="5A23ACFE" w14:textId="77777777" w:rsidR="00804777" w:rsidRDefault="00000000">
      <w:pPr>
        <w:pStyle w:val="Listaconvietas2"/>
      </w:pPr>
      <w:r>
        <w:t>“La cantidad de sueño no muestra una relación fuerte con la suma de pasos diarios. Hay indicios de que quienes duermen demasiado (&gt;600 min) son más sedentarios.”</w:t>
      </w:r>
    </w:p>
    <w:p w14:paraId="25B061B2" w14:textId="77777777" w:rsidR="00804777" w:rsidRDefault="00000000">
      <w:pPr>
        <w:pStyle w:val="Listaconvietas"/>
      </w:pPr>
      <w:r>
        <w:t>C. Minutos intensos vs sueño promedio</w:t>
      </w:r>
    </w:p>
    <w:tbl>
      <w:tblPr>
        <w:tblW w:w="0" w:type="auto"/>
        <w:tblLook w:val="04A0" w:firstRow="1" w:lastRow="0" w:firstColumn="1" w:lastColumn="0" w:noHBand="0" w:noVBand="1"/>
      </w:tblPr>
      <w:tblGrid>
        <w:gridCol w:w="4320"/>
        <w:gridCol w:w="4320"/>
      </w:tblGrid>
      <w:tr w:rsidR="00804777" w14:paraId="25B6665B" w14:textId="77777777">
        <w:tc>
          <w:tcPr>
            <w:tcW w:w="4320" w:type="dxa"/>
          </w:tcPr>
          <w:p w14:paraId="7AA09FD5" w14:textId="77777777" w:rsidR="00804777" w:rsidRDefault="00000000">
            <w:r>
              <w:t>Métrica</w:t>
            </w:r>
          </w:p>
        </w:tc>
        <w:tc>
          <w:tcPr>
            <w:tcW w:w="4320" w:type="dxa"/>
          </w:tcPr>
          <w:p w14:paraId="7F20BB17" w14:textId="77777777" w:rsidR="00804777" w:rsidRDefault="00000000">
            <w:r>
              <w:t>Valor promedio</w:t>
            </w:r>
          </w:p>
        </w:tc>
      </w:tr>
      <w:tr w:rsidR="00804777" w14:paraId="6D2C5242" w14:textId="77777777">
        <w:tc>
          <w:tcPr>
            <w:tcW w:w="4320" w:type="dxa"/>
          </w:tcPr>
          <w:p w14:paraId="6181746B" w14:textId="77777777" w:rsidR="00804777" w:rsidRDefault="00000000">
            <w:r>
              <w:t>VeryActiveMinutes/día</w:t>
            </w:r>
          </w:p>
        </w:tc>
        <w:tc>
          <w:tcPr>
            <w:tcW w:w="4320" w:type="dxa"/>
          </w:tcPr>
          <w:p w14:paraId="3E5C1206" w14:textId="77777777" w:rsidR="00804777" w:rsidRDefault="00000000">
            <w:r>
              <w:t>25.2 min</w:t>
            </w:r>
          </w:p>
        </w:tc>
      </w:tr>
      <w:tr w:rsidR="00804777" w14:paraId="3AC80C01" w14:textId="77777777">
        <w:tc>
          <w:tcPr>
            <w:tcW w:w="4320" w:type="dxa"/>
          </w:tcPr>
          <w:p w14:paraId="585CA543" w14:textId="77777777" w:rsidR="00804777" w:rsidRDefault="00000000">
            <w:r>
              <w:t>TotalMinutesAsleep/día</w:t>
            </w:r>
          </w:p>
        </w:tc>
        <w:tc>
          <w:tcPr>
            <w:tcW w:w="4320" w:type="dxa"/>
          </w:tcPr>
          <w:p w14:paraId="753CDBC5" w14:textId="77777777" w:rsidR="00804777" w:rsidRDefault="00000000">
            <w:r>
              <w:t>419.5 min</w:t>
            </w:r>
          </w:p>
        </w:tc>
      </w:tr>
    </w:tbl>
    <w:p w14:paraId="27814A85" w14:textId="77777777" w:rsidR="00804777" w:rsidRDefault="00000000">
      <w:pPr>
        <w:pStyle w:val="Listaconvietas"/>
      </w:pPr>
      <w:r>
        <w:t>Insight:</w:t>
      </w:r>
    </w:p>
    <w:p w14:paraId="2614A716" w14:textId="77777777" w:rsidR="00804777" w:rsidRDefault="00000000">
      <w:pPr>
        <w:pStyle w:val="Listaconvietas2"/>
      </w:pPr>
      <w:r>
        <w:t>“Aunque las usuarias más activas mantienen ~7 horas de sueño, la diferencia con personas menos activas no es significativa. El sueño debe promoverse como hábito independiente.”</w:t>
      </w:r>
    </w:p>
    <w:p w14:paraId="015AB782" w14:textId="77777777" w:rsidR="00804777" w:rsidRDefault="00000000">
      <w:pPr>
        <w:pStyle w:val="Ttulo2"/>
      </w:pPr>
      <w:r>
        <w:lastRenderedPageBreak/>
        <w:t>Hallazgos principales</w:t>
      </w:r>
    </w:p>
    <w:p w14:paraId="103EB8C4" w14:textId="77777777" w:rsidR="00804777" w:rsidRDefault="00000000">
      <w:r>
        <w:t>1️⃣ Las usuarias más activas físicamente duermen menos minutos en promedio que quienes tienen actividad moderada o baja.</w:t>
      </w:r>
    </w:p>
    <w:p w14:paraId="5142F612" w14:textId="77777777" w:rsidR="00804777" w:rsidRDefault="00000000">
      <w:r>
        <w:t>2️⃣ No se detecta una correlación lineal fuerte entre minutos activos intensos y cantidad de sueño.</w:t>
      </w:r>
    </w:p>
    <w:p w14:paraId="10E6DEBB" w14:textId="77777777" w:rsidR="00804777" w:rsidRDefault="00000000">
      <w:r>
        <w:t>3️⃣ El gasto calórico no depende solo de pasos, sino también de intensidad, metabolismo basal y características personales.</w:t>
      </w:r>
    </w:p>
    <w:p w14:paraId="03FB60FD" w14:textId="77777777" w:rsidR="00804777" w:rsidRDefault="00000000">
      <w:pPr>
        <w:pStyle w:val="Ttulo2"/>
      </w:pPr>
      <w:r>
        <w:t>Recomendaciones para Bellabeat</w:t>
      </w:r>
    </w:p>
    <w:p w14:paraId="5DC46E19" w14:textId="77777777" w:rsidR="00804777" w:rsidRDefault="00000000">
      <w:pPr>
        <w:pStyle w:val="Listaconvietas"/>
      </w:pPr>
      <w:r>
        <w:t>1. Promover el descanso como hábito independiente</w:t>
      </w:r>
    </w:p>
    <w:p w14:paraId="53C0AB05" w14:textId="77777777" w:rsidR="00804777" w:rsidRDefault="00000000">
      <w:pPr>
        <w:pStyle w:val="Listaconvietas2"/>
      </w:pPr>
      <w:r>
        <w:t>Posicionar el sueño como pilar esencial del bienestar, no solo como complemento del ejercicio.</w:t>
      </w:r>
    </w:p>
    <w:p w14:paraId="216DB4E9" w14:textId="77777777" w:rsidR="00804777" w:rsidRDefault="00000000">
      <w:pPr>
        <w:pStyle w:val="Listaconvietas"/>
      </w:pPr>
      <w:r>
        <w:t>2. Educar sobre intensidad de la actividad</w:t>
      </w:r>
    </w:p>
    <w:p w14:paraId="08C21D2C" w14:textId="77777777" w:rsidR="00804777" w:rsidRDefault="00000000">
      <w:pPr>
        <w:pStyle w:val="Listaconvietas2"/>
      </w:pPr>
      <w:r>
        <w:t>Incluir contenidos sobre beneficios de sesiones breves pero intensas para aumentar el gasto energético de forma efectiva.</w:t>
      </w:r>
    </w:p>
    <w:p w14:paraId="19E5E240" w14:textId="77777777" w:rsidR="00804777" w:rsidRDefault="00000000">
      <w:pPr>
        <w:pStyle w:val="Listaconvietas"/>
      </w:pPr>
      <w:r>
        <w:t>3. Fomentar el equilibrio actividad–recuperación</w:t>
      </w:r>
    </w:p>
    <w:p w14:paraId="23256CBF" w14:textId="77777777" w:rsidR="00804777" w:rsidRDefault="00000000">
      <w:pPr>
        <w:pStyle w:val="Listaconvietas2"/>
      </w:pPr>
      <w:r>
        <w:t>Alertas, recomendaciones personalizadas o rutinas de relajación guiadas en la app.</w:t>
      </w:r>
    </w:p>
    <w:p w14:paraId="6DC99767" w14:textId="77777777" w:rsidR="00804777" w:rsidRDefault="00000000">
      <w:pPr>
        <w:pStyle w:val="Listaconvietas"/>
      </w:pPr>
      <w:r>
        <w:t>4. Segmentar contenido educativo</w:t>
      </w:r>
    </w:p>
    <w:p w14:paraId="69C23736" w14:textId="77777777" w:rsidR="00804777" w:rsidRDefault="00000000">
      <w:pPr>
        <w:pStyle w:val="Listaconvietas2"/>
      </w:pPr>
      <w:r>
        <w:t>Para usuarias con baja actividad: beneficios de moverse más.</w:t>
      </w:r>
    </w:p>
    <w:p w14:paraId="5ACD08ED" w14:textId="77777777" w:rsidR="00804777" w:rsidRDefault="00000000">
      <w:pPr>
        <w:pStyle w:val="Listaconvietas2"/>
      </w:pPr>
      <w:r>
        <w:t>Para usuarias más activas: estrategias de recuperación y calidad del sueño.</w:t>
      </w:r>
    </w:p>
    <w:p w14:paraId="06DC6509" w14:textId="77777777" w:rsidR="00804777" w:rsidRDefault="00000000">
      <w:pPr>
        <w:pStyle w:val="Ttulo2"/>
      </w:pPr>
      <w:r>
        <w:t>Conclusión</w:t>
      </w:r>
    </w:p>
    <w:p w14:paraId="501CC430" w14:textId="73F95708" w:rsidR="00635453" w:rsidRDefault="00000000">
      <w:r>
        <w:t xml:space="preserve">El análisis sugiere que no existe una relación lineal fuerte entre la cantidad de pasos diarios y los minutos totales de sueño. De hecho, los participantes con más pasos diarios tienden a tener un promedio de sueño ligeramente inferior. Esto podría interpretarse como diferencias de hábitos: personas más activas parecen dormir menos minutos, pero probablemente con mayor calidad. Asimismo, valores extremos de sueño (&gt;600 min) suelen asociarse con menor actividad diaria. Bellabeat tiene la oportunidad de usar estos insights para educar a sus usuarias sobre la importancia de equilibrar actividad física con descanso adecuado y </w:t>
      </w:r>
      <w:proofErr w:type="spellStart"/>
      <w:r>
        <w:t>promover</w:t>
      </w:r>
      <w:proofErr w:type="spellEnd"/>
      <w:r>
        <w:t xml:space="preserve"> un </w:t>
      </w:r>
      <w:proofErr w:type="spellStart"/>
      <w:r>
        <w:t>bienestar</w:t>
      </w:r>
      <w:proofErr w:type="spellEnd"/>
      <w:r>
        <w:t xml:space="preserve"> integral.</w:t>
      </w:r>
    </w:p>
    <w:p w14:paraId="3F8CBF0C" w14:textId="77777777" w:rsidR="00635453" w:rsidRDefault="00635453">
      <w:r>
        <w:br w:type="page"/>
      </w:r>
    </w:p>
    <w:p w14:paraId="1F617FC5" w14:textId="49F7E1C5" w:rsidR="00635453" w:rsidRDefault="00635453" w:rsidP="00635453">
      <w:pPr>
        <w:pStyle w:val="Ttulo2"/>
      </w:pPr>
      <w:r>
        <w:lastRenderedPageBreak/>
        <w:t xml:space="preserve">Anexo de </w:t>
      </w:r>
      <w:proofErr w:type="spellStart"/>
      <w:r>
        <w:t>consultas</w:t>
      </w:r>
      <w:proofErr w:type="spellEnd"/>
      <w:r>
        <w:t xml:space="preserve"> SQL </w:t>
      </w:r>
      <w:proofErr w:type="spellStart"/>
      <w:r>
        <w:t>utilizadas</w:t>
      </w:r>
      <w:proofErr w:type="spellEnd"/>
    </w:p>
    <w:p w14:paraId="1172B9DD" w14:textId="77777777" w:rsidR="00635453" w:rsidRDefault="00635453" w:rsidP="00635453">
      <w:pPr>
        <w:spacing w:before="120" w:after="120"/>
      </w:pPr>
      <w:r>
        <w:rPr>
          <w:rFonts w:ascii="Courier New" w:hAnsi="Courier New"/>
          <w:sz w:val="18"/>
        </w:rPr>
        <w:t xml:space="preserve">-- </w:t>
      </w:r>
      <w:proofErr w:type="spellStart"/>
      <w:r>
        <w:rPr>
          <w:rFonts w:ascii="Courier New" w:hAnsi="Courier New"/>
          <w:sz w:val="18"/>
        </w:rPr>
        <w:t>Verifica</w:t>
      </w:r>
      <w:proofErr w:type="spellEnd"/>
      <w:r>
        <w:rPr>
          <w:rFonts w:ascii="Courier New" w:hAnsi="Courier New"/>
          <w:sz w:val="18"/>
        </w:rPr>
        <w:t xml:space="preserve"> </w:t>
      </w:r>
      <w:proofErr w:type="spellStart"/>
      <w:r>
        <w:rPr>
          <w:rFonts w:ascii="Courier New" w:hAnsi="Courier New"/>
          <w:sz w:val="18"/>
        </w:rPr>
        <w:t>duplicados</w:t>
      </w:r>
      <w:proofErr w:type="spellEnd"/>
      <w:r>
        <w:rPr>
          <w:rFonts w:ascii="Courier New" w:hAnsi="Courier New"/>
          <w:sz w:val="18"/>
        </w:rPr>
        <w:br/>
        <w:t xml:space="preserve">SELECT </w:t>
      </w:r>
      <w:r>
        <w:rPr>
          <w:rFonts w:ascii="Courier New" w:hAnsi="Courier New"/>
          <w:sz w:val="18"/>
        </w:rPr>
        <w:br/>
        <w:t xml:space="preserve">  Id,</w:t>
      </w:r>
      <w:r>
        <w:rPr>
          <w:rFonts w:ascii="Courier New" w:hAnsi="Courier New"/>
          <w:sz w:val="18"/>
        </w:rPr>
        <w:br/>
        <w:t xml:space="preserve">  </w:t>
      </w:r>
      <w:proofErr w:type="spellStart"/>
      <w:r>
        <w:rPr>
          <w:rFonts w:ascii="Courier New" w:hAnsi="Courier New"/>
          <w:sz w:val="18"/>
        </w:rPr>
        <w:t>ActivityDate</w:t>
      </w:r>
      <w:proofErr w:type="spellEnd"/>
      <w:r>
        <w:rPr>
          <w:rFonts w:ascii="Courier New" w:hAnsi="Courier New"/>
          <w:sz w:val="18"/>
        </w:rPr>
        <w:t>,</w:t>
      </w:r>
      <w:r>
        <w:rPr>
          <w:rFonts w:ascii="Courier New" w:hAnsi="Courier New"/>
          <w:sz w:val="18"/>
        </w:rPr>
        <w:br/>
        <w:t xml:space="preserve">  COUNT(*) AS </w:t>
      </w:r>
      <w:proofErr w:type="spellStart"/>
      <w:r>
        <w:rPr>
          <w:rFonts w:ascii="Courier New" w:hAnsi="Courier New"/>
          <w:sz w:val="18"/>
        </w:rPr>
        <w:t>cantidad</w:t>
      </w:r>
      <w:proofErr w:type="spellEnd"/>
      <w:r>
        <w:rPr>
          <w:rFonts w:ascii="Courier New" w:hAnsi="Courier New"/>
          <w:sz w:val="18"/>
        </w:rPr>
        <w:br/>
        <w:t>FROM `caso-de-estudio-463900.caso_de_estudio_463900.daily_activity`</w:t>
      </w:r>
      <w:r>
        <w:rPr>
          <w:rFonts w:ascii="Courier New" w:hAnsi="Courier New"/>
          <w:sz w:val="18"/>
        </w:rPr>
        <w:br/>
        <w:t xml:space="preserve">GROUP BY Id, </w:t>
      </w:r>
      <w:proofErr w:type="spellStart"/>
      <w:r>
        <w:rPr>
          <w:rFonts w:ascii="Courier New" w:hAnsi="Courier New"/>
          <w:sz w:val="18"/>
        </w:rPr>
        <w:t>ActivityDate</w:t>
      </w:r>
      <w:proofErr w:type="spellEnd"/>
      <w:r>
        <w:rPr>
          <w:rFonts w:ascii="Courier New" w:hAnsi="Courier New"/>
          <w:sz w:val="18"/>
        </w:rPr>
        <w:br/>
        <w:t xml:space="preserve">HAVING </w:t>
      </w:r>
      <w:proofErr w:type="gramStart"/>
      <w:r>
        <w:rPr>
          <w:rFonts w:ascii="Courier New" w:hAnsi="Courier New"/>
          <w:sz w:val="18"/>
        </w:rPr>
        <w:t>COUNT(</w:t>
      </w:r>
      <w:proofErr w:type="gramEnd"/>
      <w:r>
        <w:rPr>
          <w:rFonts w:ascii="Courier New" w:hAnsi="Courier New"/>
          <w:sz w:val="18"/>
        </w:rPr>
        <w:t xml:space="preserve">*) &gt; </w:t>
      </w:r>
      <w:proofErr w:type="gramStart"/>
      <w:r>
        <w:rPr>
          <w:rFonts w:ascii="Courier New" w:hAnsi="Courier New"/>
          <w:sz w:val="18"/>
        </w:rPr>
        <w:t>1;</w:t>
      </w:r>
      <w:proofErr w:type="gramEnd"/>
    </w:p>
    <w:p w14:paraId="79511C0A" w14:textId="77777777" w:rsidR="00635453" w:rsidRDefault="00635453" w:rsidP="00635453">
      <w:pPr>
        <w:spacing w:before="120" w:after="120"/>
      </w:pPr>
      <w:r>
        <w:rPr>
          <w:rFonts w:ascii="Courier New" w:hAnsi="Courier New"/>
          <w:sz w:val="18"/>
        </w:rPr>
        <w:t xml:space="preserve">-- </w:t>
      </w:r>
      <w:proofErr w:type="spellStart"/>
      <w:r>
        <w:rPr>
          <w:rFonts w:ascii="Courier New" w:hAnsi="Courier New"/>
          <w:sz w:val="18"/>
        </w:rPr>
        <w:t>Verifica</w:t>
      </w:r>
      <w:proofErr w:type="spellEnd"/>
      <w:r>
        <w:rPr>
          <w:rFonts w:ascii="Courier New" w:hAnsi="Courier New"/>
          <w:sz w:val="18"/>
        </w:rPr>
        <w:t xml:space="preserve"> </w:t>
      </w:r>
      <w:proofErr w:type="spellStart"/>
      <w:r>
        <w:rPr>
          <w:rFonts w:ascii="Courier New" w:hAnsi="Courier New"/>
          <w:sz w:val="18"/>
        </w:rPr>
        <w:t>valores</w:t>
      </w:r>
      <w:proofErr w:type="spellEnd"/>
      <w:r>
        <w:rPr>
          <w:rFonts w:ascii="Courier New" w:hAnsi="Courier New"/>
          <w:sz w:val="18"/>
        </w:rPr>
        <w:t xml:space="preserve"> </w:t>
      </w:r>
      <w:proofErr w:type="spellStart"/>
      <w:r>
        <w:rPr>
          <w:rFonts w:ascii="Courier New" w:hAnsi="Courier New"/>
          <w:sz w:val="18"/>
        </w:rPr>
        <w:t>nulos</w:t>
      </w:r>
      <w:proofErr w:type="spellEnd"/>
      <w:r>
        <w:rPr>
          <w:rFonts w:ascii="Courier New" w:hAnsi="Courier New"/>
          <w:sz w:val="18"/>
        </w:rPr>
        <w:br/>
        <w:t xml:space="preserve">SELECT </w:t>
      </w:r>
      <w:r>
        <w:rPr>
          <w:rFonts w:ascii="Courier New" w:hAnsi="Courier New"/>
          <w:sz w:val="18"/>
        </w:rPr>
        <w:br/>
        <w:t xml:space="preserve">  COUNTIF(Id IS NULL) AS </w:t>
      </w:r>
      <w:proofErr w:type="spellStart"/>
      <w:r>
        <w:rPr>
          <w:rFonts w:ascii="Courier New" w:hAnsi="Courier New"/>
          <w:sz w:val="18"/>
        </w:rPr>
        <w:t>id_nulos</w:t>
      </w:r>
      <w:proofErr w:type="spellEnd"/>
      <w:r>
        <w:rPr>
          <w:rFonts w:ascii="Courier New" w:hAnsi="Courier New"/>
          <w:sz w:val="18"/>
        </w:rPr>
        <w:t>,</w:t>
      </w:r>
      <w:r>
        <w:rPr>
          <w:rFonts w:ascii="Courier New" w:hAnsi="Courier New"/>
          <w:sz w:val="18"/>
        </w:rPr>
        <w:br/>
        <w:t xml:space="preserve">  COUNTIF(</w:t>
      </w:r>
      <w:proofErr w:type="spellStart"/>
      <w:r>
        <w:rPr>
          <w:rFonts w:ascii="Courier New" w:hAnsi="Courier New"/>
          <w:sz w:val="18"/>
        </w:rPr>
        <w:t>ActivityDate</w:t>
      </w:r>
      <w:proofErr w:type="spellEnd"/>
      <w:r>
        <w:rPr>
          <w:rFonts w:ascii="Courier New" w:hAnsi="Courier New"/>
          <w:sz w:val="18"/>
        </w:rPr>
        <w:t xml:space="preserve"> IS NULL) AS </w:t>
      </w:r>
      <w:proofErr w:type="spellStart"/>
      <w:r>
        <w:rPr>
          <w:rFonts w:ascii="Courier New" w:hAnsi="Courier New"/>
          <w:sz w:val="18"/>
        </w:rPr>
        <w:t>fecha_nula</w:t>
      </w:r>
      <w:proofErr w:type="spellEnd"/>
      <w:r>
        <w:rPr>
          <w:rFonts w:ascii="Courier New" w:hAnsi="Courier New"/>
          <w:sz w:val="18"/>
        </w:rPr>
        <w:t>,</w:t>
      </w:r>
      <w:r>
        <w:rPr>
          <w:rFonts w:ascii="Courier New" w:hAnsi="Courier New"/>
          <w:sz w:val="18"/>
        </w:rPr>
        <w:br/>
        <w:t xml:space="preserve">  COUNTIF(</w:t>
      </w:r>
      <w:proofErr w:type="spellStart"/>
      <w:r>
        <w:rPr>
          <w:rFonts w:ascii="Courier New" w:hAnsi="Courier New"/>
          <w:sz w:val="18"/>
        </w:rPr>
        <w:t>TotalSteps</w:t>
      </w:r>
      <w:proofErr w:type="spellEnd"/>
      <w:r>
        <w:rPr>
          <w:rFonts w:ascii="Courier New" w:hAnsi="Courier New"/>
          <w:sz w:val="18"/>
        </w:rPr>
        <w:t xml:space="preserve"> IS NULL) AS </w:t>
      </w:r>
      <w:proofErr w:type="spellStart"/>
      <w:r>
        <w:rPr>
          <w:rFonts w:ascii="Courier New" w:hAnsi="Courier New"/>
          <w:sz w:val="18"/>
        </w:rPr>
        <w:t>pasos_nulos</w:t>
      </w:r>
      <w:proofErr w:type="spellEnd"/>
      <w:r>
        <w:rPr>
          <w:rFonts w:ascii="Courier New" w:hAnsi="Courier New"/>
          <w:sz w:val="18"/>
        </w:rPr>
        <w:t>,</w:t>
      </w:r>
      <w:r>
        <w:rPr>
          <w:rFonts w:ascii="Courier New" w:hAnsi="Courier New"/>
          <w:sz w:val="18"/>
        </w:rPr>
        <w:br/>
        <w:t xml:space="preserve">  COUNTIF(Calories IS NULL) AS </w:t>
      </w:r>
      <w:proofErr w:type="spellStart"/>
      <w:r>
        <w:rPr>
          <w:rFonts w:ascii="Courier New" w:hAnsi="Courier New"/>
          <w:sz w:val="18"/>
        </w:rPr>
        <w:t>calorias_nulas</w:t>
      </w:r>
      <w:proofErr w:type="spellEnd"/>
      <w:r>
        <w:rPr>
          <w:rFonts w:ascii="Courier New" w:hAnsi="Courier New"/>
          <w:sz w:val="18"/>
        </w:rPr>
        <w:br/>
        <w:t>FROM `caso-de-estudio-463900.caso_de_estudio_463900.daily_activity</w:t>
      </w:r>
      <w:proofErr w:type="gramStart"/>
      <w:r>
        <w:rPr>
          <w:rFonts w:ascii="Courier New" w:hAnsi="Courier New"/>
          <w:sz w:val="18"/>
        </w:rPr>
        <w:t>`;</w:t>
      </w:r>
      <w:proofErr w:type="gramEnd"/>
    </w:p>
    <w:p w14:paraId="37AD93C9" w14:textId="77777777" w:rsidR="00635453" w:rsidRDefault="00635453" w:rsidP="00635453">
      <w:pPr>
        <w:spacing w:before="120" w:after="120"/>
      </w:pPr>
      <w:r>
        <w:rPr>
          <w:rFonts w:ascii="Courier New" w:hAnsi="Courier New"/>
          <w:sz w:val="18"/>
        </w:rPr>
        <w:t xml:space="preserve">-- </w:t>
      </w:r>
      <w:proofErr w:type="spellStart"/>
      <w:r>
        <w:rPr>
          <w:rFonts w:ascii="Courier New" w:hAnsi="Courier New"/>
          <w:sz w:val="18"/>
        </w:rPr>
        <w:t>Verifica</w:t>
      </w:r>
      <w:proofErr w:type="spellEnd"/>
      <w:r>
        <w:rPr>
          <w:rFonts w:ascii="Courier New" w:hAnsi="Courier New"/>
          <w:sz w:val="18"/>
        </w:rPr>
        <w:t xml:space="preserve"> </w:t>
      </w:r>
      <w:proofErr w:type="spellStart"/>
      <w:r>
        <w:rPr>
          <w:rFonts w:ascii="Courier New" w:hAnsi="Courier New"/>
          <w:sz w:val="18"/>
        </w:rPr>
        <w:t>revisión</w:t>
      </w:r>
      <w:proofErr w:type="spellEnd"/>
      <w:r>
        <w:rPr>
          <w:rFonts w:ascii="Courier New" w:hAnsi="Courier New"/>
          <w:sz w:val="18"/>
        </w:rPr>
        <w:t xml:space="preserve"> de </w:t>
      </w:r>
      <w:proofErr w:type="spellStart"/>
      <w:r>
        <w:rPr>
          <w:rFonts w:ascii="Courier New" w:hAnsi="Courier New"/>
          <w:sz w:val="18"/>
        </w:rPr>
        <w:t>formatos</w:t>
      </w:r>
      <w:proofErr w:type="spellEnd"/>
      <w:r>
        <w:rPr>
          <w:rFonts w:ascii="Courier New" w:hAnsi="Courier New"/>
          <w:sz w:val="18"/>
        </w:rPr>
        <w:t xml:space="preserve"> y </w:t>
      </w:r>
      <w:proofErr w:type="spellStart"/>
      <w:r>
        <w:rPr>
          <w:rFonts w:ascii="Courier New" w:hAnsi="Courier New"/>
          <w:sz w:val="18"/>
        </w:rPr>
        <w:t>tipos</w:t>
      </w:r>
      <w:proofErr w:type="spellEnd"/>
      <w:r>
        <w:rPr>
          <w:rFonts w:ascii="Courier New" w:hAnsi="Courier New"/>
          <w:sz w:val="18"/>
        </w:rPr>
        <w:t xml:space="preserve"> de </w:t>
      </w:r>
      <w:proofErr w:type="spellStart"/>
      <w:r>
        <w:rPr>
          <w:rFonts w:ascii="Courier New" w:hAnsi="Courier New"/>
          <w:sz w:val="18"/>
        </w:rPr>
        <w:t>datos</w:t>
      </w:r>
      <w:proofErr w:type="spellEnd"/>
      <w:r>
        <w:rPr>
          <w:rFonts w:ascii="Courier New" w:hAnsi="Courier New"/>
          <w:sz w:val="18"/>
        </w:rPr>
        <w:br/>
        <w:t>SELECT</w:t>
      </w:r>
      <w:r>
        <w:rPr>
          <w:rFonts w:ascii="Courier New" w:hAnsi="Courier New"/>
          <w:sz w:val="18"/>
        </w:rPr>
        <w:br/>
        <w:t xml:space="preserve">  Id,</w:t>
      </w:r>
      <w:r>
        <w:rPr>
          <w:rFonts w:ascii="Courier New" w:hAnsi="Courier New"/>
          <w:sz w:val="18"/>
        </w:rPr>
        <w:br/>
        <w:t xml:space="preserve">  </w:t>
      </w:r>
      <w:proofErr w:type="spellStart"/>
      <w:r>
        <w:rPr>
          <w:rFonts w:ascii="Courier New" w:hAnsi="Courier New"/>
          <w:sz w:val="18"/>
        </w:rPr>
        <w:t>ActivityDate</w:t>
      </w:r>
      <w:proofErr w:type="spellEnd"/>
      <w:r>
        <w:rPr>
          <w:rFonts w:ascii="Courier New" w:hAnsi="Courier New"/>
          <w:sz w:val="18"/>
        </w:rPr>
        <w:t>,</w:t>
      </w:r>
      <w:r>
        <w:rPr>
          <w:rFonts w:ascii="Courier New" w:hAnsi="Courier New"/>
          <w:sz w:val="18"/>
        </w:rPr>
        <w:br/>
        <w:t xml:space="preserve">  </w:t>
      </w:r>
      <w:proofErr w:type="spellStart"/>
      <w:r>
        <w:rPr>
          <w:rFonts w:ascii="Courier New" w:hAnsi="Courier New"/>
          <w:sz w:val="18"/>
        </w:rPr>
        <w:t>TotalSteps</w:t>
      </w:r>
      <w:proofErr w:type="spellEnd"/>
      <w:r>
        <w:rPr>
          <w:rFonts w:ascii="Courier New" w:hAnsi="Courier New"/>
          <w:sz w:val="18"/>
        </w:rPr>
        <w:t>,</w:t>
      </w:r>
      <w:r>
        <w:rPr>
          <w:rFonts w:ascii="Courier New" w:hAnsi="Courier New"/>
          <w:sz w:val="18"/>
        </w:rPr>
        <w:br/>
        <w:t xml:space="preserve">  </w:t>
      </w:r>
      <w:proofErr w:type="spellStart"/>
      <w:r>
        <w:rPr>
          <w:rFonts w:ascii="Courier New" w:hAnsi="Courier New"/>
          <w:sz w:val="18"/>
        </w:rPr>
        <w:t>TotalDistance</w:t>
      </w:r>
      <w:proofErr w:type="spellEnd"/>
      <w:r>
        <w:rPr>
          <w:rFonts w:ascii="Courier New" w:hAnsi="Courier New"/>
          <w:sz w:val="18"/>
        </w:rPr>
        <w:t>,</w:t>
      </w:r>
      <w:r>
        <w:rPr>
          <w:rFonts w:ascii="Courier New" w:hAnsi="Courier New"/>
          <w:sz w:val="18"/>
        </w:rPr>
        <w:br/>
        <w:t xml:space="preserve">  Calories</w:t>
      </w:r>
      <w:r>
        <w:rPr>
          <w:rFonts w:ascii="Courier New" w:hAnsi="Courier New"/>
          <w:sz w:val="18"/>
        </w:rPr>
        <w:br/>
        <w:t>FROM `caso-de-estudio-463900.caso_de_estudio_463900.daily_activity`</w:t>
      </w:r>
      <w:r>
        <w:rPr>
          <w:rFonts w:ascii="Courier New" w:hAnsi="Courier New"/>
          <w:sz w:val="18"/>
        </w:rPr>
        <w:br/>
        <w:t xml:space="preserve">LIMIT </w:t>
      </w:r>
      <w:proofErr w:type="gramStart"/>
      <w:r>
        <w:rPr>
          <w:rFonts w:ascii="Courier New" w:hAnsi="Courier New"/>
          <w:sz w:val="18"/>
        </w:rPr>
        <w:t>10;</w:t>
      </w:r>
      <w:proofErr w:type="gramEnd"/>
    </w:p>
    <w:p w14:paraId="190B4C15" w14:textId="77777777" w:rsidR="00635453" w:rsidRDefault="00635453" w:rsidP="00635453">
      <w:pPr>
        <w:spacing w:before="120" w:after="120"/>
      </w:pPr>
      <w:r>
        <w:rPr>
          <w:rFonts w:ascii="Courier New" w:hAnsi="Courier New"/>
          <w:sz w:val="18"/>
        </w:rPr>
        <w:t xml:space="preserve">-- </w:t>
      </w:r>
      <w:proofErr w:type="spellStart"/>
      <w:r>
        <w:rPr>
          <w:rFonts w:ascii="Courier New" w:hAnsi="Courier New"/>
          <w:sz w:val="18"/>
        </w:rPr>
        <w:t>Creación</w:t>
      </w:r>
      <w:proofErr w:type="spellEnd"/>
      <w:r>
        <w:rPr>
          <w:rFonts w:ascii="Courier New" w:hAnsi="Courier New"/>
          <w:sz w:val="18"/>
        </w:rPr>
        <w:t xml:space="preserve"> de </w:t>
      </w:r>
      <w:proofErr w:type="spellStart"/>
      <w:r>
        <w:rPr>
          <w:rFonts w:ascii="Courier New" w:hAnsi="Courier New"/>
          <w:sz w:val="18"/>
        </w:rPr>
        <w:t>tabla</w:t>
      </w:r>
      <w:proofErr w:type="spellEnd"/>
      <w:r>
        <w:rPr>
          <w:rFonts w:ascii="Courier New" w:hAnsi="Courier New"/>
          <w:sz w:val="18"/>
        </w:rPr>
        <w:t xml:space="preserve"> </w:t>
      </w:r>
      <w:proofErr w:type="spellStart"/>
      <w:r>
        <w:rPr>
          <w:rFonts w:ascii="Courier New" w:hAnsi="Courier New"/>
          <w:sz w:val="18"/>
        </w:rPr>
        <w:t>limpia</w:t>
      </w:r>
      <w:proofErr w:type="spellEnd"/>
      <w:r>
        <w:rPr>
          <w:rFonts w:ascii="Courier New" w:hAnsi="Courier New"/>
          <w:sz w:val="18"/>
        </w:rPr>
        <w:br/>
        <w:t>CREATE OR REPLACE VIEW `caso-de-estudio-463900.caso_de_estudio_463900.vw_daily_activity_clean` AS</w:t>
      </w:r>
      <w:r>
        <w:rPr>
          <w:rFonts w:ascii="Courier New" w:hAnsi="Courier New"/>
          <w:sz w:val="18"/>
        </w:rPr>
        <w:br/>
        <w:t>SELECT</w:t>
      </w:r>
      <w:r>
        <w:rPr>
          <w:rFonts w:ascii="Courier New" w:hAnsi="Courier New"/>
          <w:sz w:val="18"/>
        </w:rPr>
        <w:br/>
        <w:t xml:space="preserve">  Id,</w:t>
      </w:r>
      <w:r>
        <w:rPr>
          <w:rFonts w:ascii="Courier New" w:hAnsi="Courier New"/>
          <w:sz w:val="18"/>
        </w:rPr>
        <w:br/>
        <w:t xml:space="preserve">  </w:t>
      </w:r>
      <w:proofErr w:type="spellStart"/>
      <w:r>
        <w:rPr>
          <w:rFonts w:ascii="Courier New" w:hAnsi="Courier New"/>
          <w:sz w:val="18"/>
        </w:rPr>
        <w:t>ActivityDate</w:t>
      </w:r>
      <w:proofErr w:type="spellEnd"/>
      <w:r>
        <w:rPr>
          <w:rFonts w:ascii="Courier New" w:hAnsi="Courier New"/>
          <w:sz w:val="18"/>
        </w:rPr>
        <w:t>,</w:t>
      </w:r>
      <w:r>
        <w:rPr>
          <w:rFonts w:ascii="Courier New" w:hAnsi="Courier New"/>
          <w:sz w:val="18"/>
        </w:rPr>
        <w:br/>
        <w:t xml:space="preserve">  </w:t>
      </w:r>
      <w:proofErr w:type="spellStart"/>
      <w:r>
        <w:rPr>
          <w:rFonts w:ascii="Courier New" w:hAnsi="Courier New"/>
          <w:sz w:val="18"/>
        </w:rPr>
        <w:t>TotalSteps</w:t>
      </w:r>
      <w:proofErr w:type="spellEnd"/>
      <w:r>
        <w:rPr>
          <w:rFonts w:ascii="Courier New" w:hAnsi="Courier New"/>
          <w:sz w:val="18"/>
        </w:rPr>
        <w:t>,</w:t>
      </w:r>
      <w:r>
        <w:rPr>
          <w:rFonts w:ascii="Courier New" w:hAnsi="Courier New"/>
          <w:sz w:val="18"/>
        </w:rPr>
        <w:br/>
        <w:t xml:space="preserve">  </w:t>
      </w:r>
      <w:proofErr w:type="spellStart"/>
      <w:r>
        <w:rPr>
          <w:rFonts w:ascii="Courier New" w:hAnsi="Courier New"/>
          <w:sz w:val="18"/>
        </w:rPr>
        <w:t>TotalDistance</w:t>
      </w:r>
      <w:proofErr w:type="spellEnd"/>
      <w:r>
        <w:rPr>
          <w:rFonts w:ascii="Courier New" w:hAnsi="Courier New"/>
          <w:sz w:val="18"/>
        </w:rPr>
        <w:t>,</w:t>
      </w:r>
      <w:r>
        <w:rPr>
          <w:rFonts w:ascii="Courier New" w:hAnsi="Courier New"/>
          <w:sz w:val="18"/>
        </w:rPr>
        <w:br/>
        <w:t xml:space="preserve">  </w:t>
      </w:r>
      <w:proofErr w:type="spellStart"/>
      <w:r>
        <w:rPr>
          <w:rFonts w:ascii="Courier New" w:hAnsi="Courier New"/>
          <w:sz w:val="18"/>
        </w:rPr>
        <w:t>VeryActiveMinutes</w:t>
      </w:r>
      <w:proofErr w:type="spellEnd"/>
      <w:r>
        <w:rPr>
          <w:rFonts w:ascii="Courier New" w:hAnsi="Courier New"/>
          <w:sz w:val="18"/>
        </w:rPr>
        <w:t>,</w:t>
      </w:r>
      <w:r>
        <w:rPr>
          <w:rFonts w:ascii="Courier New" w:hAnsi="Courier New"/>
          <w:sz w:val="18"/>
        </w:rPr>
        <w:br/>
        <w:t xml:space="preserve">  </w:t>
      </w:r>
      <w:proofErr w:type="spellStart"/>
      <w:r>
        <w:rPr>
          <w:rFonts w:ascii="Courier New" w:hAnsi="Courier New"/>
          <w:sz w:val="18"/>
        </w:rPr>
        <w:t>SedentaryMinutes</w:t>
      </w:r>
      <w:proofErr w:type="spellEnd"/>
      <w:r>
        <w:rPr>
          <w:rFonts w:ascii="Courier New" w:hAnsi="Courier New"/>
          <w:sz w:val="18"/>
        </w:rPr>
        <w:t>,</w:t>
      </w:r>
      <w:r>
        <w:rPr>
          <w:rFonts w:ascii="Courier New" w:hAnsi="Courier New"/>
          <w:sz w:val="18"/>
        </w:rPr>
        <w:br/>
        <w:t xml:space="preserve">  Calories</w:t>
      </w:r>
      <w:r>
        <w:rPr>
          <w:rFonts w:ascii="Courier New" w:hAnsi="Courier New"/>
          <w:sz w:val="18"/>
        </w:rPr>
        <w:br/>
        <w:t>FROM `caso-de-estudio-463900.caso_de_estudio_463900.daily_activity`</w:t>
      </w:r>
      <w:r>
        <w:rPr>
          <w:rFonts w:ascii="Courier New" w:hAnsi="Courier New"/>
          <w:sz w:val="18"/>
        </w:rPr>
        <w:br/>
        <w:t xml:space="preserve">GROUP BY Id, </w:t>
      </w:r>
      <w:proofErr w:type="spellStart"/>
      <w:r>
        <w:rPr>
          <w:rFonts w:ascii="Courier New" w:hAnsi="Courier New"/>
          <w:sz w:val="18"/>
        </w:rPr>
        <w:t>ActivityDate</w:t>
      </w:r>
      <w:proofErr w:type="spellEnd"/>
      <w:r>
        <w:rPr>
          <w:rFonts w:ascii="Courier New" w:hAnsi="Courier New"/>
          <w:sz w:val="18"/>
        </w:rPr>
        <w:t xml:space="preserve">, </w:t>
      </w:r>
      <w:proofErr w:type="spellStart"/>
      <w:r>
        <w:rPr>
          <w:rFonts w:ascii="Courier New" w:hAnsi="Courier New"/>
          <w:sz w:val="18"/>
        </w:rPr>
        <w:t>TotalSteps</w:t>
      </w:r>
      <w:proofErr w:type="spellEnd"/>
      <w:r>
        <w:rPr>
          <w:rFonts w:ascii="Courier New" w:hAnsi="Courier New"/>
          <w:sz w:val="18"/>
        </w:rPr>
        <w:t xml:space="preserve">, </w:t>
      </w:r>
      <w:proofErr w:type="spellStart"/>
      <w:r>
        <w:rPr>
          <w:rFonts w:ascii="Courier New" w:hAnsi="Courier New"/>
          <w:sz w:val="18"/>
        </w:rPr>
        <w:t>TotalDistance</w:t>
      </w:r>
      <w:proofErr w:type="spellEnd"/>
      <w:r>
        <w:rPr>
          <w:rFonts w:ascii="Courier New" w:hAnsi="Courier New"/>
          <w:sz w:val="18"/>
        </w:rPr>
        <w:t xml:space="preserve">, </w:t>
      </w:r>
      <w:proofErr w:type="spellStart"/>
      <w:r>
        <w:rPr>
          <w:rFonts w:ascii="Courier New" w:hAnsi="Courier New"/>
          <w:sz w:val="18"/>
        </w:rPr>
        <w:t>VeryActiveMinutes</w:t>
      </w:r>
      <w:proofErr w:type="spellEnd"/>
      <w:r>
        <w:rPr>
          <w:rFonts w:ascii="Courier New" w:hAnsi="Courier New"/>
          <w:sz w:val="18"/>
        </w:rPr>
        <w:t xml:space="preserve">, </w:t>
      </w:r>
      <w:proofErr w:type="spellStart"/>
      <w:r>
        <w:rPr>
          <w:rFonts w:ascii="Courier New" w:hAnsi="Courier New"/>
          <w:sz w:val="18"/>
        </w:rPr>
        <w:t>SedentaryMinutes</w:t>
      </w:r>
      <w:proofErr w:type="spellEnd"/>
      <w:r>
        <w:rPr>
          <w:rFonts w:ascii="Courier New" w:hAnsi="Courier New"/>
          <w:sz w:val="18"/>
        </w:rPr>
        <w:t>, Calories;</w:t>
      </w:r>
    </w:p>
    <w:p w14:paraId="61726EBC" w14:textId="77777777" w:rsidR="00635453" w:rsidRDefault="00635453" w:rsidP="00635453">
      <w:pPr>
        <w:spacing w:before="120" w:after="120"/>
      </w:pPr>
      <w:r>
        <w:rPr>
          <w:rFonts w:ascii="Courier New" w:hAnsi="Courier New"/>
          <w:sz w:val="18"/>
        </w:rPr>
        <w:t xml:space="preserve">-- </w:t>
      </w:r>
      <w:proofErr w:type="spellStart"/>
      <w:r>
        <w:rPr>
          <w:rFonts w:ascii="Courier New" w:hAnsi="Courier New"/>
          <w:sz w:val="18"/>
        </w:rPr>
        <w:t>Calculo</w:t>
      </w:r>
      <w:proofErr w:type="spellEnd"/>
      <w:r>
        <w:rPr>
          <w:rFonts w:ascii="Courier New" w:hAnsi="Courier New"/>
          <w:sz w:val="18"/>
        </w:rPr>
        <w:t xml:space="preserve"> de pasos </w:t>
      </w:r>
      <w:proofErr w:type="spellStart"/>
      <w:r>
        <w:rPr>
          <w:rFonts w:ascii="Courier New" w:hAnsi="Courier New"/>
          <w:sz w:val="18"/>
        </w:rPr>
        <w:t>promedio</w:t>
      </w:r>
      <w:proofErr w:type="spellEnd"/>
      <w:r>
        <w:rPr>
          <w:rFonts w:ascii="Courier New" w:hAnsi="Courier New"/>
          <w:sz w:val="18"/>
        </w:rPr>
        <w:br/>
        <w:t>SELECT</w:t>
      </w:r>
      <w:r>
        <w:rPr>
          <w:rFonts w:ascii="Courier New" w:hAnsi="Courier New"/>
          <w:sz w:val="18"/>
        </w:rPr>
        <w:br/>
        <w:t xml:space="preserve">  ROUND(AVG(</w:t>
      </w:r>
      <w:proofErr w:type="spellStart"/>
      <w:r>
        <w:rPr>
          <w:rFonts w:ascii="Courier New" w:hAnsi="Courier New"/>
          <w:sz w:val="18"/>
        </w:rPr>
        <w:t>TotalSteps</w:t>
      </w:r>
      <w:proofErr w:type="spellEnd"/>
      <w:r>
        <w:rPr>
          <w:rFonts w:ascii="Courier New" w:hAnsi="Courier New"/>
          <w:sz w:val="18"/>
        </w:rPr>
        <w:t xml:space="preserve">), 0) AS </w:t>
      </w:r>
      <w:proofErr w:type="spellStart"/>
      <w:r>
        <w:rPr>
          <w:rFonts w:ascii="Courier New" w:hAnsi="Courier New"/>
          <w:sz w:val="18"/>
        </w:rPr>
        <w:t>promedio_pasos</w:t>
      </w:r>
      <w:proofErr w:type="spellEnd"/>
      <w:r>
        <w:rPr>
          <w:rFonts w:ascii="Courier New" w:hAnsi="Courier New"/>
          <w:sz w:val="18"/>
        </w:rPr>
        <w:br/>
        <w:t>FROM `caso-de-estudio-463900.caso_de_estudio_463900.vw_daily_activity_clean</w:t>
      </w:r>
      <w:proofErr w:type="gramStart"/>
      <w:r>
        <w:rPr>
          <w:rFonts w:ascii="Courier New" w:hAnsi="Courier New"/>
          <w:sz w:val="18"/>
        </w:rPr>
        <w:t>`;</w:t>
      </w:r>
      <w:proofErr w:type="gramEnd"/>
    </w:p>
    <w:p w14:paraId="7E0F0978" w14:textId="77777777" w:rsidR="00635453" w:rsidRDefault="00635453" w:rsidP="00635453">
      <w:pPr>
        <w:spacing w:before="120" w:after="120"/>
      </w:pPr>
      <w:r>
        <w:rPr>
          <w:rFonts w:ascii="Courier New" w:hAnsi="Courier New"/>
          <w:sz w:val="18"/>
        </w:rPr>
        <w:t xml:space="preserve">-- </w:t>
      </w:r>
      <w:proofErr w:type="spellStart"/>
      <w:r>
        <w:rPr>
          <w:rFonts w:ascii="Courier New" w:hAnsi="Courier New"/>
          <w:sz w:val="18"/>
        </w:rPr>
        <w:t>Calculo</w:t>
      </w:r>
      <w:proofErr w:type="spellEnd"/>
      <w:r>
        <w:rPr>
          <w:rFonts w:ascii="Courier New" w:hAnsi="Courier New"/>
          <w:sz w:val="18"/>
        </w:rPr>
        <w:t xml:space="preserve"> de </w:t>
      </w:r>
      <w:proofErr w:type="spellStart"/>
      <w:r>
        <w:rPr>
          <w:rFonts w:ascii="Courier New" w:hAnsi="Courier New"/>
          <w:sz w:val="18"/>
        </w:rPr>
        <w:t>minutos</w:t>
      </w:r>
      <w:proofErr w:type="spellEnd"/>
      <w:r>
        <w:rPr>
          <w:rFonts w:ascii="Courier New" w:hAnsi="Courier New"/>
          <w:sz w:val="18"/>
        </w:rPr>
        <w:t xml:space="preserve"> </w:t>
      </w:r>
      <w:proofErr w:type="spellStart"/>
      <w:r>
        <w:rPr>
          <w:rFonts w:ascii="Courier New" w:hAnsi="Courier New"/>
          <w:sz w:val="18"/>
        </w:rPr>
        <w:t>activos</w:t>
      </w:r>
      <w:proofErr w:type="spellEnd"/>
      <w:r>
        <w:rPr>
          <w:rFonts w:ascii="Courier New" w:hAnsi="Courier New"/>
          <w:sz w:val="18"/>
        </w:rPr>
        <w:t xml:space="preserve"> y </w:t>
      </w:r>
      <w:proofErr w:type="spellStart"/>
      <w:r>
        <w:rPr>
          <w:rFonts w:ascii="Courier New" w:hAnsi="Courier New"/>
          <w:sz w:val="18"/>
        </w:rPr>
        <w:t>sedentarios</w:t>
      </w:r>
      <w:proofErr w:type="spellEnd"/>
      <w:r>
        <w:rPr>
          <w:rFonts w:ascii="Courier New" w:hAnsi="Courier New"/>
          <w:sz w:val="18"/>
        </w:rPr>
        <w:br/>
        <w:t>SELECT</w:t>
      </w:r>
      <w:r>
        <w:rPr>
          <w:rFonts w:ascii="Courier New" w:hAnsi="Courier New"/>
          <w:sz w:val="18"/>
        </w:rPr>
        <w:br/>
        <w:t xml:space="preserve">  ROUND(AVG(</w:t>
      </w:r>
      <w:proofErr w:type="spellStart"/>
      <w:r>
        <w:rPr>
          <w:rFonts w:ascii="Courier New" w:hAnsi="Courier New"/>
          <w:sz w:val="18"/>
        </w:rPr>
        <w:t>VeryActiveMinutes</w:t>
      </w:r>
      <w:proofErr w:type="spellEnd"/>
      <w:r>
        <w:rPr>
          <w:rFonts w:ascii="Courier New" w:hAnsi="Courier New"/>
          <w:sz w:val="18"/>
        </w:rPr>
        <w:t xml:space="preserve">), 1) AS </w:t>
      </w:r>
      <w:proofErr w:type="spellStart"/>
      <w:r>
        <w:rPr>
          <w:rFonts w:ascii="Courier New" w:hAnsi="Courier New"/>
          <w:sz w:val="18"/>
        </w:rPr>
        <w:t>activo_alto</w:t>
      </w:r>
      <w:proofErr w:type="spellEnd"/>
      <w:r>
        <w:rPr>
          <w:rFonts w:ascii="Courier New" w:hAnsi="Courier New"/>
          <w:sz w:val="18"/>
        </w:rPr>
        <w:t>,</w:t>
      </w:r>
      <w:r>
        <w:rPr>
          <w:rFonts w:ascii="Courier New" w:hAnsi="Courier New"/>
          <w:sz w:val="18"/>
        </w:rPr>
        <w:br/>
        <w:t xml:space="preserve">  ROUND(AVG(</w:t>
      </w:r>
      <w:proofErr w:type="spellStart"/>
      <w:r>
        <w:rPr>
          <w:rFonts w:ascii="Courier New" w:hAnsi="Courier New"/>
          <w:sz w:val="18"/>
        </w:rPr>
        <w:t>SedentaryMinutes</w:t>
      </w:r>
      <w:proofErr w:type="spellEnd"/>
      <w:r>
        <w:rPr>
          <w:rFonts w:ascii="Courier New" w:hAnsi="Courier New"/>
          <w:sz w:val="18"/>
        </w:rPr>
        <w:t xml:space="preserve">), 1) AS </w:t>
      </w:r>
      <w:proofErr w:type="spellStart"/>
      <w:r>
        <w:rPr>
          <w:rFonts w:ascii="Courier New" w:hAnsi="Courier New"/>
          <w:sz w:val="18"/>
        </w:rPr>
        <w:t>sedentario</w:t>
      </w:r>
      <w:proofErr w:type="spellEnd"/>
      <w:r>
        <w:rPr>
          <w:rFonts w:ascii="Courier New" w:hAnsi="Courier New"/>
          <w:sz w:val="18"/>
        </w:rPr>
        <w:br/>
        <w:t>FROM `caso-de-estudio-463900.caso_de_estudio_463900.vw_daily_activity_clean</w:t>
      </w:r>
      <w:proofErr w:type="gramStart"/>
      <w:r>
        <w:rPr>
          <w:rFonts w:ascii="Courier New" w:hAnsi="Courier New"/>
          <w:sz w:val="18"/>
        </w:rPr>
        <w:t>`;</w:t>
      </w:r>
      <w:proofErr w:type="gramEnd"/>
    </w:p>
    <w:p w14:paraId="21EB455E" w14:textId="77777777" w:rsidR="00635453" w:rsidRDefault="00635453" w:rsidP="00635453">
      <w:pPr>
        <w:spacing w:before="120" w:after="120"/>
      </w:pPr>
      <w:r>
        <w:rPr>
          <w:rFonts w:ascii="Courier New" w:hAnsi="Courier New"/>
          <w:sz w:val="18"/>
        </w:rPr>
        <w:t xml:space="preserve">-- </w:t>
      </w:r>
      <w:proofErr w:type="spellStart"/>
      <w:r>
        <w:rPr>
          <w:rFonts w:ascii="Courier New" w:hAnsi="Courier New"/>
          <w:sz w:val="18"/>
        </w:rPr>
        <w:t>Relación</w:t>
      </w:r>
      <w:proofErr w:type="spellEnd"/>
      <w:r>
        <w:rPr>
          <w:rFonts w:ascii="Courier New" w:hAnsi="Courier New"/>
          <w:sz w:val="18"/>
        </w:rPr>
        <w:t xml:space="preserve"> entre pasos y </w:t>
      </w:r>
      <w:proofErr w:type="spellStart"/>
      <w:r>
        <w:rPr>
          <w:rFonts w:ascii="Courier New" w:hAnsi="Courier New"/>
          <w:sz w:val="18"/>
        </w:rPr>
        <w:t>calorías</w:t>
      </w:r>
      <w:proofErr w:type="spellEnd"/>
      <w:r>
        <w:rPr>
          <w:rFonts w:ascii="Courier New" w:hAnsi="Courier New"/>
          <w:sz w:val="18"/>
        </w:rPr>
        <w:br/>
        <w:t>SELECT</w:t>
      </w:r>
      <w:r>
        <w:rPr>
          <w:rFonts w:ascii="Courier New" w:hAnsi="Courier New"/>
          <w:sz w:val="18"/>
        </w:rPr>
        <w:br/>
        <w:t xml:space="preserve">  </w:t>
      </w:r>
      <w:proofErr w:type="spellStart"/>
      <w:r>
        <w:rPr>
          <w:rFonts w:ascii="Courier New" w:hAnsi="Courier New"/>
          <w:sz w:val="18"/>
        </w:rPr>
        <w:t>TotalSteps</w:t>
      </w:r>
      <w:proofErr w:type="spellEnd"/>
      <w:r>
        <w:rPr>
          <w:rFonts w:ascii="Courier New" w:hAnsi="Courier New"/>
          <w:sz w:val="18"/>
        </w:rPr>
        <w:t>,</w:t>
      </w:r>
      <w:r>
        <w:rPr>
          <w:rFonts w:ascii="Courier New" w:hAnsi="Courier New"/>
          <w:sz w:val="18"/>
        </w:rPr>
        <w:br/>
      </w:r>
      <w:r>
        <w:rPr>
          <w:rFonts w:ascii="Courier New" w:hAnsi="Courier New"/>
          <w:sz w:val="18"/>
        </w:rPr>
        <w:lastRenderedPageBreak/>
        <w:t xml:space="preserve">  Calories</w:t>
      </w:r>
      <w:r>
        <w:rPr>
          <w:rFonts w:ascii="Courier New" w:hAnsi="Courier New"/>
          <w:sz w:val="18"/>
        </w:rPr>
        <w:br/>
        <w:t>FROM `caso-de-estudio-463900.caso_de_estudio_463900.vw_daily_activity_clean`</w:t>
      </w:r>
      <w:r>
        <w:rPr>
          <w:rFonts w:ascii="Courier New" w:hAnsi="Courier New"/>
          <w:sz w:val="18"/>
        </w:rPr>
        <w:br/>
        <w:t xml:space="preserve">ORDER BY </w:t>
      </w:r>
      <w:proofErr w:type="spellStart"/>
      <w:r>
        <w:rPr>
          <w:rFonts w:ascii="Courier New" w:hAnsi="Courier New"/>
          <w:sz w:val="18"/>
        </w:rPr>
        <w:t>TotalSteps</w:t>
      </w:r>
      <w:proofErr w:type="spellEnd"/>
      <w:r>
        <w:rPr>
          <w:rFonts w:ascii="Courier New" w:hAnsi="Courier New"/>
          <w:sz w:val="18"/>
        </w:rPr>
        <w:t xml:space="preserve"> DESC</w:t>
      </w:r>
      <w:r>
        <w:rPr>
          <w:rFonts w:ascii="Courier New" w:hAnsi="Courier New"/>
          <w:sz w:val="18"/>
        </w:rPr>
        <w:br/>
        <w:t xml:space="preserve">LIMIT </w:t>
      </w:r>
      <w:proofErr w:type="gramStart"/>
      <w:r>
        <w:rPr>
          <w:rFonts w:ascii="Courier New" w:hAnsi="Courier New"/>
          <w:sz w:val="18"/>
        </w:rPr>
        <w:t>100;</w:t>
      </w:r>
      <w:proofErr w:type="gramEnd"/>
    </w:p>
    <w:p w14:paraId="59D0FBE4" w14:textId="77777777" w:rsidR="00635453" w:rsidRDefault="00635453" w:rsidP="00635453">
      <w:pPr>
        <w:spacing w:before="120" w:after="120"/>
      </w:pPr>
      <w:r>
        <w:rPr>
          <w:rFonts w:ascii="Courier New" w:hAnsi="Courier New"/>
          <w:sz w:val="18"/>
        </w:rPr>
        <w:t xml:space="preserve">-- </w:t>
      </w:r>
      <w:proofErr w:type="spellStart"/>
      <w:r>
        <w:rPr>
          <w:rFonts w:ascii="Courier New" w:hAnsi="Courier New"/>
          <w:sz w:val="18"/>
        </w:rPr>
        <w:t>Agregar</w:t>
      </w:r>
      <w:proofErr w:type="spellEnd"/>
      <w:r>
        <w:rPr>
          <w:rFonts w:ascii="Courier New" w:hAnsi="Courier New"/>
          <w:sz w:val="18"/>
        </w:rPr>
        <w:t xml:space="preserve"> </w:t>
      </w:r>
      <w:proofErr w:type="spellStart"/>
      <w:r>
        <w:rPr>
          <w:rFonts w:ascii="Courier New" w:hAnsi="Courier New"/>
          <w:sz w:val="18"/>
        </w:rPr>
        <w:t>VeryActiveMinutes</w:t>
      </w:r>
      <w:proofErr w:type="spellEnd"/>
      <w:r>
        <w:rPr>
          <w:rFonts w:ascii="Courier New" w:hAnsi="Courier New"/>
          <w:sz w:val="18"/>
        </w:rPr>
        <w:t xml:space="preserve"> para </w:t>
      </w:r>
      <w:proofErr w:type="spellStart"/>
      <w:r>
        <w:rPr>
          <w:rFonts w:ascii="Courier New" w:hAnsi="Courier New"/>
          <w:sz w:val="18"/>
        </w:rPr>
        <w:t>comparar</w:t>
      </w:r>
      <w:proofErr w:type="spellEnd"/>
      <w:r>
        <w:rPr>
          <w:rFonts w:ascii="Courier New" w:hAnsi="Courier New"/>
          <w:sz w:val="18"/>
        </w:rPr>
        <w:br/>
        <w:t>SELECT</w:t>
      </w:r>
      <w:r>
        <w:rPr>
          <w:rFonts w:ascii="Courier New" w:hAnsi="Courier New"/>
          <w:sz w:val="18"/>
        </w:rPr>
        <w:br/>
        <w:t xml:space="preserve">  </w:t>
      </w:r>
      <w:proofErr w:type="spellStart"/>
      <w:r>
        <w:rPr>
          <w:rFonts w:ascii="Courier New" w:hAnsi="Courier New"/>
          <w:sz w:val="18"/>
        </w:rPr>
        <w:t>TotalSteps</w:t>
      </w:r>
      <w:proofErr w:type="spellEnd"/>
      <w:r>
        <w:rPr>
          <w:rFonts w:ascii="Courier New" w:hAnsi="Courier New"/>
          <w:sz w:val="18"/>
        </w:rPr>
        <w:t>,</w:t>
      </w:r>
      <w:r>
        <w:rPr>
          <w:rFonts w:ascii="Courier New" w:hAnsi="Courier New"/>
          <w:sz w:val="18"/>
        </w:rPr>
        <w:br/>
        <w:t xml:space="preserve">  </w:t>
      </w:r>
      <w:proofErr w:type="spellStart"/>
      <w:r>
        <w:rPr>
          <w:rFonts w:ascii="Courier New" w:hAnsi="Courier New"/>
          <w:sz w:val="18"/>
        </w:rPr>
        <w:t>VeryActiveMinutes</w:t>
      </w:r>
      <w:proofErr w:type="spellEnd"/>
      <w:r>
        <w:rPr>
          <w:rFonts w:ascii="Courier New" w:hAnsi="Courier New"/>
          <w:sz w:val="18"/>
        </w:rPr>
        <w:t>,</w:t>
      </w:r>
      <w:r>
        <w:rPr>
          <w:rFonts w:ascii="Courier New" w:hAnsi="Courier New"/>
          <w:sz w:val="18"/>
        </w:rPr>
        <w:br/>
        <w:t xml:space="preserve">  Calories</w:t>
      </w:r>
      <w:r>
        <w:rPr>
          <w:rFonts w:ascii="Courier New" w:hAnsi="Courier New"/>
          <w:sz w:val="18"/>
        </w:rPr>
        <w:br/>
        <w:t>FROM `caso-de-estudio-463900.caso_de_estudio_463900.vw_daily_activity_clean`</w:t>
      </w:r>
      <w:r>
        <w:rPr>
          <w:rFonts w:ascii="Courier New" w:hAnsi="Courier New"/>
          <w:sz w:val="18"/>
        </w:rPr>
        <w:br/>
        <w:t>ORDER BY Calories DESC</w:t>
      </w:r>
      <w:r>
        <w:rPr>
          <w:rFonts w:ascii="Courier New" w:hAnsi="Courier New"/>
          <w:sz w:val="18"/>
        </w:rPr>
        <w:br/>
        <w:t xml:space="preserve">LIMIT </w:t>
      </w:r>
      <w:proofErr w:type="gramStart"/>
      <w:r>
        <w:rPr>
          <w:rFonts w:ascii="Courier New" w:hAnsi="Courier New"/>
          <w:sz w:val="18"/>
        </w:rPr>
        <w:t>100;</w:t>
      </w:r>
      <w:proofErr w:type="gramEnd"/>
    </w:p>
    <w:p w14:paraId="415C4460" w14:textId="77777777" w:rsidR="00635453" w:rsidRDefault="00635453" w:rsidP="00635453">
      <w:pPr>
        <w:spacing w:before="120" w:after="120"/>
      </w:pPr>
      <w:r>
        <w:rPr>
          <w:rFonts w:ascii="Courier New" w:hAnsi="Courier New"/>
          <w:sz w:val="18"/>
        </w:rPr>
        <w:t xml:space="preserve">-- Vista </w:t>
      </w:r>
      <w:proofErr w:type="spellStart"/>
      <w:r>
        <w:rPr>
          <w:rFonts w:ascii="Courier New" w:hAnsi="Courier New"/>
          <w:sz w:val="18"/>
        </w:rPr>
        <w:t>limpia</w:t>
      </w:r>
      <w:proofErr w:type="spellEnd"/>
      <w:r>
        <w:rPr>
          <w:rFonts w:ascii="Courier New" w:hAnsi="Courier New"/>
          <w:sz w:val="18"/>
        </w:rPr>
        <w:t xml:space="preserve"> para </w:t>
      </w:r>
      <w:proofErr w:type="spellStart"/>
      <w:r>
        <w:rPr>
          <w:rFonts w:ascii="Courier New" w:hAnsi="Courier New"/>
          <w:sz w:val="18"/>
        </w:rPr>
        <w:t>SleepDay</w:t>
      </w:r>
      <w:proofErr w:type="spellEnd"/>
      <w:r>
        <w:rPr>
          <w:rFonts w:ascii="Courier New" w:hAnsi="Courier New"/>
          <w:sz w:val="18"/>
        </w:rPr>
        <w:br/>
        <w:t>CREATE OR REPLACE VIEW `caso-de-estudio-463900.caso_de_estudio_463900.vw_sleep_day_clean` AS</w:t>
      </w:r>
      <w:r>
        <w:rPr>
          <w:rFonts w:ascii="Courier New" w:hAnsi="Courier New"/>
          <w:sz w:val="18"/>
        </w:rPr>
        <w:br/>
        <w:t>SELECT</w:t>
      </w:r>
      <w:r>
        <w:rPr>
          <w:rFonts w:ascii="Courier New" w:hAnsi="Courier New"/>
          <w:sz w:val="18"/>
        </w:rPr>
        <w:br/>
        <w:t xml:space="preserve">  Id,</w:t>
      </w:r>
      <w:r>
        <w:rPr>
          <w:rFonts w:ascii="Courier New" w:hAnsi="Courier New"/>
          <w:sz w:val="18"/>
        </w:rPr>
        <w:br/>
        <w:t xml:space="preserve">  PARSE_DATE('%m/%d/%Y', REGEXP_EXTRACT(</w:t>
      </w:r>
      <w:proofErr w:type="spellStart"/>
      <w:r>
        <w:rPr>
          <w:rFonts w:ascii="Courier New" w:hAnsi="Courier New"/>
          <w:sz w:val="18"/>
        </w:rPr>
        <w:t>SleepDay</w:t>
      </w:r>
      <w:proofErr w:type="spellEnd"/>
      <w:r>
        <w:rPr>
          <w:rFonts w:ascii="Courier New" w:hAnsi="Courier New"/>
          <w:sz w:val="18"/>
        </w:rPr>
        <w:t xml:space="preserve">, r'(\d+/\d+/\d+)')) AS </w:t>
      </w:r>
      <w:proofErr w:type="spellStart"/>
      <w:r>
        <w:rPr>
          <w:rFonts w:ascii="Courier New" w:hAnsi="Courier New"/>
          <w:sz w:val="18"/>
        </w:rPr>
        <w:t>FechaSueno</w:t>
      </w:r>
      <w:proofErr w:type="spellEnd"/>
      <w:r>
        <w:rPr>
          <w:rFonts w:ascii="Courier New" w:hAnsi="Courier New"/>
          <w:sz w:val="18"/>
        </w:rPr>
        <w:t>,</w:t>
      </w:r>
      <w:r>
        <w:rPr>
          <w:rFonts w:ascii="Courier New" w:hAnsi="Courier New"/>
          <w:sz w:val="18"/>
        </w:rPr>
        <w:br/>
        <w:t xml:space="preserve">  </w:t>
      </w:r>
      <w:proofErr w:type="spellStart"/>
      <w:r>
        <w:rPr>
          <w:rFonts w:ascii="Courier New" w:hAnsi="Courier New"/>
          <w:sz w:val="18"/>
        </w:rPr>
        <w:t>TotalSleepRecords</w:t>
      </w:r>
      <w:proofErr w:type="spellEnd"/>
      <w:r>
        <w:rPr>
          <w:rFonts w:ascii="Courier New" w:hAnsi="Courier New"/>
          <w:sz w:val="18"/>
        </w:rPr>
        <w:t>,</w:t>
      </w:r>
      <w:r>
        <w:rPr>
          <w:rFonts w:ascii="Courier New" w:hAnsi="Courier New"/>
          <w:sz w:val="18"/>
        </w:rPr>
        <w:br/>
        <w:t xml:space="preserve">  </w:t>
      </w:r>
      <w:proofErr w:type="spellStart"/>
      <w:r>
        <w:rPr>
          <w:rFonts w:ascii="Courier New" w:hAnsi="Courier New"/>
          <w:sz w:val="18"/>
        </w:rPr>
        <w:t>TotalMinutesAsleep</w:t>
      </w:r>
      <w:proofErr w:type="spellEnd"/>
      <w:r>
        <w:rPr>
          <w:rFonts w:ascii="Courier New" w:hAnsi="Courier New"/>
          <w:sz w:val="18"/>
        </w:rPr>
        <w:t>,</w:t>
      </w:r>
      <w:r>
        <w:rPr>
          <w:rFonts w:ascii="Courier New" w:hAnsi="Courier New"/>
          <w:sz w:val="18"/>
        </w:rPr>
        <w:br/>
        <w:t xml:space="preserve">  </w:t>
      </w:r>
      <w:proofErr w:type="spellStart"/>
      <w:r>
        <w:rPr>
          <w:rFonts w:ascii="Courier New" w:hAnsi="Courier New"/>
          <w:sz w:val="18"/>
        </w:rPr>
        <w:t>TotalTimeInBed</w:t>
      </w:r>
      <w:proofErr w:type="spellEnd"/>
      <w:r>
        <w:rPr>
          <w:rFonts w:ascii="Courier New" w:hAnsi="Courier New"/>
          <w:sz w:val="18"/>
        </w:rPr>
        <w:br/>
        <w:t>FROM `caso-de-estudio-463900.caso_de_estudio_463900.sleep_day`;</w:t>
      </w:r>
    </w:p>
    <w:p w14:paraId="0BB7FBF5" w14:textId="77777777" w:rsidR="00635453" w:rsidRDefault="00635453" w:rsidP="00635453">
      <w:pPr>
        <w:spacing w:before="120" w:after="120"/>
      </w:pPr>
      <w:r>
        <w:rPr>
          <w:rFonts w:ascii="Courier New" w:hAnsi="Courier New"/>
          <w:sz w:val="18"/>
        </w:rPr>
        <w:t xml:space="preserve">-- </w:t>
      </w:r>
      <w:proofErr w:type="spellStart"/>
      <w:r>
        <w:rPr>
          <w:rFonts w:ascii="Courier New" w:hAnsi="Courier New"/>
          <w:sz w:val="18"/>
        </w:rPr>
        <w:t>Análisis</w:t>
      </w:r>
      <w:proofErr w:type="spellEnd"/>
      <w:r>
        <w:rPr>
          <w:rFonts w:ascii="Courier New" w:hAnsi="Courier New"/>
          <w:sz w:val="18"/>
        </w:rPr>
        <w:t xml:space="preserve"> de </w:t>
      </w:r>
      <w:proofErr w:type="spellStart"/>
      <w:r>
        <w:rPr>
          <w:rFonts w:ascii="Courier New" w:hAnsi="Courier New"/>
          <w:sz w:val="18"/>
        </w:rPr>
        <w:t>sueño</w:t>
      </w:r>
      <w:proofErr w:type="spellEnd"/>
      <w:r>
        <w:rPr>
          <w:rFonts w:ascii="Courier New" w:hAnsi="Courier New"/>
          <w:sz w:val="18"/>
        </w:rPr>
        <w:t xml:space="preserve"> </w:t>
      </w:r>
      <w:proofErr w:type="spellStart"/>
      <w:r>
        <w:rPr>
          <w:rFonts w:ascii="Courier New" w:hAnsi="Courier New"/>
          <w:sz w:val="18"/>
        </w:rPr>
        <w:t>promedio</w:t>
      </w:r>
      <w:proofErr w:type="spellEnd"/>
      <w:r>
        <w:rPr>
          <w:rFonts w:ascii="Courier New" w:hAnsi="Courier New"/>
          <w:sz w:val="18"/>
        </w:rPr>
        <w:br/>
        <w:t>SELECT</w:t>
      </w:r>
      <w:r>
        <w:rPr>
          <w:rFonts w:ascii="Courier New" w:hAnsi="Courier New"/>
          <w:sz w:val="18"/>
        </w:rPr>
        <w:br/>
        <w:t xml:space="preserve">  ROUND(AVG(</w:t>
      </w:r>
      <w:proofErr w:type="spellStart"/>
      <w:r>
        <w:rPr>
          <w:rFonts w:ascii="Courier New" w:hAnsi="Courier New"/>
          <w:sz w:val="18"/>
        </w:rPr>
        <w:t>TotalMinutesAsleep</w:t>
      </w:r>
      <w:proofErr w:type="spellEnd"/>
      <w:r>
        <w:rPr>
          <w:rFonts w:ascii="Courier New" w:hAnsi="Courier New"/>
          <w:sz w:val="18"/>
        </w:rPr>
        <w:t xml:space="preserve">), 1) AS </w:t>
      </w:r>
      <w:proofErr w:type="spellStart"/>
      <w:r>
        <w:rPr>
          <w:rFonts w:ascii="Courier New" w:hAnsi="Courier New"/>
          <w:sz w:val="18"/>
        </w:rPr>
        <w:t>promedio_sueno</w:t>
      </w:r>
      <w:proofErr w:type="spellEnd"/>
      <w:r>
        <w:rPr>
          <w:rFonts w:ascii="Courier New" w:hAnsi="Courier New"/>
          <w:sz w:val="18"/>
        </w:rPr>
        <w:br/>
        <w:t>FROM `caso-de-estudio-463900.caso_de_estudio_463900.vw_sleep_day_clean</w:t>
      </w:r>
      <w:proofErr w:type="gramStart"/>
      <w:r>
        <w:rPr>
          <w:rFonts w:ascii="Courier New" w:hAnsi="Courier New"/>
          <w:sz w:val="18"/>
        </w:rPr>
        <w:t>`;</w:t>
      </w:r>
      <w:proofErr w:type="gramEnd"/>
    </w:p>
    <w:p w14:paraId="2C499AC1" w14:textId="77777777" w:rsidR="00635453" w:rsidRDefault="00635453" w:rsidP="00635453">
      <w:pPr>
        <w:spacing w:before="120" w:after="120"/>
      </w:pPr>
      <w:r>
        <w:rPr>
          <w:rFonts w:ascii="Courier New" w:hAnsi="Courier New"/>
          <w:sz w:val="18"/>
        </w:rPr>
        <w:t xml:space="preserve">-- Unión de </w:t>
      </w:r>
      <w:proofErr w:type="spellStart"/>
      <w:r>
        <w:rPr>
          <w:rFonts w:ascii="Courier New" w:hAnsi="Courier New"/>
          <w:sz w:val="18"/>
        </w:rPr>
        <w:t>tablas</w:t>
      </w:r>
      <w:proofErr w:type="spellEnd"/>
      <w:r>
        <w:rPr>
          <w:rFonts w:ascii="Courier New" w:hAnsi="Courier New"/>
          <w:sz w:val="18"/>
        </w:rPr>
        <w:br/>
        <w:t>SELECT</w:t>
      </w:r>
      <w:r>
        <w:rPr>
          <w:rFonts w:ascii="Courier New" w:hAnsi="Courier New"/>
          <w:sz w:val="18"/>
        </w:rPr>
        <w:br/>
        <w:t xml:space="preserve">  </w:t>
      </w:r>
      <w:proofErr w:type="spellStart"/>
      <w:r>
        <w:rPr>
          <w:rFonts w:ascii="Courier New" w:hAnsi="Courier New"/>
          <w:sz w:val="18"/>
        </w:rPr>
        <w:t>a.Id</w:t>
      </w:r>
      <w:proofErr w:type="spellEnd"/>
      <w:r>
        <w:rPr>
          <w:rFonts w:ascii="Courier New" w:hAnsi="Courier New"/>
          <w:sz w:val="18"/>
        </w:rPr>
        <w:t>,</w:t>
      </w:r>
      <w:r>
        <w:rPr>
          <w:rFonts w:ascii="Courier New" w:hAnsi="Courier New"/>
          <w:sz w:val="18"/>
        </w:rPr>
        <w:br/>
        <w:t xml:space="preserve">  </w:t>
      </w:r>
      <w:proofErr w:type="spellStart"/>
      <w:r>
        <w:rPr>
          <w:rFonts w:ascii="Courier New" w:hAnsi="Courier New"/>
          <w:sz w:val="18"/>
        </w:rPr>
        <w:t>a.FechaActividad</w:t>
      </w:r>
      <w:proofErr w:type="spellEnd"/>
      <w:r>
        <w:rPr>
          <w:rFonts w:ascii="Courier New" w:hAnsi="Courier New"/>
          <w:sz w:val="18"/>
        </w:rPr>
        <w:t>,</w:t>
      </w:r>
      <w:r>
        <w:rPr>
          <w:rFonts w:ascii="Courier New" w:hAnsi="Courier New"/>
          <w:sz w:val="18"/>
        </w:rPr>
        <w:br/>
        <w:t xml:space="preserve">  </w:t>
      </w:r>
      <w:proofErr w:type="spellStart"/>
      <w:r>
        <w:rPr>
          <w:rFonts w:ascii="Courier New" w:hAnsi="Courier New"/>
          <w:sz w:val="18"/>
        </w:rPr>
        <w:t>a.TotalSteps</w:t>
      </w:r>
      <w:proofErr w:type="spellEnd"/>
      <w:r>
        <w:rPr>
          <w:rFonts w:ascii="Courier New" w:hAnsi="Courier New"/>
          <w:sz w:val="18"/>
        </w:rPr>
        <w:t>,</w:t>
      </w:r>
      <w:r>
        <w:rPr>
          <w:rFonts w:ascii="Courier New" w:hAnsi="Courier New"/>
          <w:sz w:val="18"/>
        </w:rPr>
        <w:br/>
        <w:t xml:space="preserve">  </w:t>
      </w:r>
      <w:proofErr w:type="spellStart"/>
      <w:r>
        <w:rPr>
          <w:rFonts w:ascii="Courier New" w:hAnsi="Courier New"/>
          <w:sz w:val="18"/>
        </w:rPr>
        <w:t>a.VeryActiveMinutes</w:t>
      </w:r>
      <w:proofErr w:type="spellEnd"/>
      <w:r>
        <w:rPr>
          <w:rFonts w:ascii="Courier New" w:hAnsi="Courier New"/>
          <w:sz w:val="18"/>
        </w:rPr>
        <w:t>,</w:t>
      </w:r>
      <w:r>
        <w:rPr>
          <w:rFonts w:ascii="Courier New" w:hAnsi="Courier New"/>
          <w:sz w:val="18"/>
        </w:rPr>
        <w:br/>
        <w:t xml:space="preserve">  </w:t>
      </w:r>
      <w:proofErr w:type="spellStart"/>
      <w:r>
        <w:rPr>
          <w:rFonts w:ascii="Courier New" w:hAnsi="Courier New"/>
          <w:sz w:val="18"/>
        </w:rPr>
        <w:t>a.SedentaryMinutes</w:t>
      </w:r>
      <w:proofErr w:type="spellEnd"/>
      <w:r>
        <w:rPr>
          <w:rFonts w:ascii="Courier New" w:hAnsi="Courier New"/>
          <w:sz w:val="18"/>
        </w:rPr>
        <w:t>,</w:t>
      </w:r>
      <w:r>
        <w:rPr>
          <w:rFonts w:ascii="Courier New" w:hAnsi="Courier New"/>
          <w:sz w:val="18"/>
        </w:rPr>
        <w:br/>
        <w:t xml:space="preserve">  </w:t>
      </w:r>
      <w:proofErr w:type="spellStart"/>
      <w:r>
        <w:rPr>
          <w:rFonts w:ascii="Courier New" w:hAnsi="Courier New"/>
          <w:sz w:val="18"/>
        </w:rPr>
        <w:t>a.Calories</w:t>
      </w:r>
      <w:proofErr w:type="spellEnd"/>
      <w:r>
        <w:rPr>
          <w:rFonts w:ascii="Courier New" w:hAnsi="Courier New"/>
          <w:sz w:val="18"/>
        </w:rPr>
        <w:t>,</w:t>
      </w:r>
      <w:r>
        <w:rPr>
          <w:rFonts w:ascii="Courier New" w:hAnsi="Courier New"/>
          <w:sz w:val="18"/>
        </w:rPr>
        <w:br/>
        <w:t xml:space="preserve">  </w:t>
      </w:r>
      <w:proofErr w:type="spellStart"/>
      <w:r>
        <w:rPr>
          <w:rFonts w:ascii="Courier New" w:hAnsi="Courier New"/>
          <w:sz w:val="18"/>
        </w:rPr>
        <w:t>s.TotalMinutesAsleep</w:t>
      </w:r>
      <w:proofErr w:type="spellEnd"/>
      <w:r>
        <w:rPr>
          <w:rFonts w:ascii="Courier New" w:hAnsi="Courier New"/>
          <w:sz w:val="18"/>
        </w:rPr>
        <w:t>,</w:t>
      </w:r>
      <w:r>
        <w:rPr>
          <w:rFonts w:ascii="Courier New" w:hAnsi="Courier New"/>
          <w:sz w:val="18"/>
        </w:rPr>
        <w:br/>
        <w:t xml:space="preserve">  </w:t>
      </w:r>
      <w:proofErr w:type="spellStart"/>
      <w:r>
        <w:rPr>
          <w:rFonts w:ascii="Courier New" w:hAnsi="Courier New"/>
          <w:sz w:val="18"/>
        </w:rPr>
        <w:t>s.TotalTimeInBed</w:t>
      </w:r>
      <w:proofErr w:type="spellEnd"/>
      <w:r>
        <w:rPr>
          <w:rFonts w:ascii="Courier New" w:hAnsi="Courier New"/>
          <w:sz w:val="18"/>
        </w:rPr>
        <w:br/>
        <w:t>FROM `caso-de-estudio-463900.caso_de_estudio_463900.vw_daily_activity_clean` AS a</w:t>
      </w:r>
      <w:r>
        <w:rPr>
          <w:rFonts w:ascii="Courier New" w:hAnsi="Courier New"/>
          <w:sz w:val="18"/>
        </w:rPr>
        <w:br/>
        <w:t>LEFT JOIN `caso-de-estudio-463900.caso_de_estudio_463900.vw_sleep_day_clean` AS s</w:t>
      </w:r>
      <w:r>
        <w:rPr>
          <w:rFonts w:ascii="Courier New" w:hAnsi="Courier New"/>
          <w:sz w:val="18"/>
        </w:rPr>
        <w:br/>
        <w:t xml:space="preserve">ON </w:t>
      </w:r>
      <w:proofErr w:type="spellStart"/>
      <w:r>
        <w:rPr>
          <w:rFonts w:ascii="Courier New" w:hAnsi="Courier New"/>
          <w:sz w:val="18"/>
        </w:rPr>
        <w:t>a.Id</w:t>
      </w:r>
      <w:proofErr w:type="spellEnd"/>
      <w:r>
        <w:rPr>
          <w:rFonts w:ascii="Courier New" w:hAnsi="Courier New"/>
          <w:sz w:val="18"/>
        </w:rPr>
        <w:t xml:space="preserve"> = </w:t>
      </w:r>
      <w:proofErr w:type="spellStart"/>
      <w:r>
        <w:rPr>
          <w:rFonts w:ascii="Courier New" w:hAnsi="Courier New"/>
          <w:sz w:val="18"/>
        </w:rPr>
        <w:t>s.Id</w:t>
      </w:r>
      <w:proofErr w:type="spellEnd"/>
      <w:r>
        <w:rPr>
          <w:rFonts w:ascii="Courier New" w:hAnsi="Courier New"/>
          <w:sz w:val="18"/>
        </w:rPr>
        <w:t xml:space="preserve"> AND </w:t>
      </w:r>
      <w:proofErr w:type="spellStart"/>
      <w:r>
        <w:rPr>
          <w:rFonts w:ascii="Courier New" w:hAnsi="Courier New"/>
          <w:sz w:val="18"/>
        </w:rPr>
        <w:t>a.FechaActividad</w:t>
      </w:r>
      <w:proofErr w:type="spellEnd"/>
      <w:r>
        <w:rPr>
          <w:rFonts w:ascii="Courier New" w:hAnsi="Courier New"/>
          <w:sz w:val="18"/>
        </w:rPr>
        <w:t xml:space="preserve"> = </w:t>
      </w:r>
      <w:proofErr w:type="spellStart"/>
      <w:r>
        <w:rPr>
          <w:rFonts w:ascii="Courier New" w:hAnsi="Courier New"/>
          <w:sz w:val="18"/>
        </w:rPr>
        <w:t>s.FechaSueno</w:t>
      </w:r>
      <w:proofErr w:type="spellEnd"/>
      <w:r>
        <w:rPr>
          <w:rFonts w:ascii="Courier New" w:hAnsi="Courier New"/>
          <w:sz w:val="18"/>
        </w:rPr>
        <w:t>;</w:t>
      </w:r>
    </w:p>
    <w:p w14:paraId="1EC2B329" w14:textId="77777777" w:rsidR="00635453" w:rsidRDefault="00635453" w:rsidP="00635453">
      <w:pPr>
        <w:spacing w:before="120" w:after="120"/>
      </w:pPr>
      <w:r>
        <w:rPr>
          <w:rFonts w:ascii="Courier New" w:hAnsi="Courier New"/>
          <w:sz w:val="18"/>
        </w:rPr>
        <w:t xml:space="preserve">-- </w:t>
      </w:r>
      <w:proofErr w:type="spellStart"/>
      <w:r>
        <w:rPr>
          <w:rFonts w:ascii="Courier New" w:hAnsi="Courier New"/>
          <w:sz w:val="18"/>
        </w:rPr>
        <w:t>Sueño</w:t>
      </w:r>
      <w:proofErr w:type="spellEnd"/>
      <w:r>
        <w:rPr>
          <w:rFonts w:ascii="Courier New" w:hAnsi="Courier New"/>
          <w:sz w:val="18"/>
        </w:rPr>
        <w:t xml:space="preserve"> </w:t>
      </w:r>
      <w:proofErr w:type="spellStart"/>
      <w:r>
        <w:rPr>
          <w:rFonts w:ascii="Courier New" w:hAnsi="Courier New"/>
          <w:sz w:val="18"/>
        </w:rPr>
        <w:t>promedio</w:t>
      </w:r>
      <w:proofErr w:type="spellEnd"/>
      <w:r>
        <w:rPr>
          <w:rFonts w:ascii="Courier New" w:hAnsi="Courier New"/>
          <w:sz w:val="18"/>
        </w:rPr>
        <w:t xml:space="preserve"> </w:t>
      </w:r>
      <w:proofErr w:type="spellStart"/>
      <w:r>
        <w:rPr>
          <w:rFonts w:ascii="Courier New" w:hAnsi="Courier New"/>
          <w:sz w:val="18"/>
        </w:rPr>
        <w:t>por</w:t>
      </w:r>
      <w:proofErr w:type="spellEnd"/>
      <w:r>
        <w:rPr>
          <w:rFonts w:ascii="Courier New" w:hAnsi="Courier New"/>
          <w:sz w:val="18"/>
        </w:rPr>
        <w:t xml:space="preserve"> </w:t>
      </w:r>
      <w:proofErr w:type="spellStart"/>
      <w:r>
        <w:rPr>
          <w:rFonts w:ascii="Courier New" w:hAnsi="Courier New"/>
          <w:sz w:val="18"/>
        </w:rPr>
        <w:t>categoría</w:t>
      </w:r>
      <w:proofErr w:type="spellEnd"/>
      <w:r>
        <w:rPr>
          <w:rFonts w:ascii="Courier New" w:hAnsi="Courier New"/>
          <w:sz w:val="18"/>
        </w:rPr>
        <w:t xml:space="preserve"> de pasos</w:t>
      </w:r>
      <w:r>
        <w:rPr>
          <w:rFonts w:ascii="Courier New" w:hAnsi="Courier New"/>
          <w:sz w:val="18"/>
        </w:rPr>
        <w:br/>
        <w:t>SELECT</w:t>
      </w:r>
      <w:r>
        <w:rPr>
          <w:rFonts w:ascii="Courier New" w:hAnsi="Courier New"/>
          <w:sz w:val="18"/>
        </w:rPr>
        <w:br/>
        <w:t xml:space="preserve">  CASE</w:t>
      </w:r>
      <w:r>
        <w:rPr>
          <w:rFonts w:ascii="Courier New" w:hAnsi="Courier New"/>
          <w:sz w:val="18"/>
        </w:rPr>
        <w:br/>
        <w:t xml:space="preserve">    WHEN </w:t>
      </w:r>
      <w:proofErr w:type="spellStart"/>
      <w:r>
        <w:rPr>
          <w:rFonts w:ascii="Courier New" w:hAnsi="Courier New"/>
          <w:sz w:val="18"/>
        </w:rPr>
        <w:t>TotalSteps</w:t>
      </w:r>
      <w:proofErr w:type="spellEnd"/>
      <w:r>
        <w:rPr>
          <w:rFonts w:ascii="Courier New" w:hAnsi="Courier New"/>
          <w:sz w:val="18"/>
        </w:rPr>
        <w:t xml:space="preserve"> &lt; 5000 THEN 'Bajo'</w:t>
      </w:r>
      <w:r>
        <w:rPr>
          <w:rFonts w:ascii="Courier New" w:hAnsi="Courier New"/>
          <w:sz w:val="18"/>
        </w:rPr>
        <w:br/>
        <w:t xml:space="preserve">    WHEN </w:t>
      </w:r>
      <w:proofErr w:type="spellStart"/>
      <w:r>
        <w:rPr>
          <w:rFonts w:ascii="Courier New" w:hAnsi="Courier New"/>
          <w:sz w:val="18"/>
        </w:rPr>
        <w:t>TotalSteps</w:t>
      </w:r>
      <w:proofErr w:type="spellEnd"/>
      <w:r>
        <w:rPr>
          <w:rFonts w:ascii="Courier New" w:hAnsi="Courier New"/>
          <w:sz w:val="18"/>
        </w:rPr>
        <w:t xml:space="preserve"> BETWEEN 5000 AND 9999 THEN '</w:t>
      </w:r>
      <w:proofErr w:type="spellStart"/>
      <w:r>
        <w:rPr>
          <w:rFonts w:ascii="Courier New" w:hAnsi="Courier New"/>
          <w:sz w:val="18"/>
        </w:rPr>
        <w:t>Moderado</w:t>
      </w:r>
      <w:proofErr w:type="spellEnd"/>
      <w:r>
        <w:rPr>
          <w:rFonts w:ascii="Courier New" w:hAnsi="Courier New"/>
          <w:sz w:val="18"/>
        </w:rPr>
        <w:t>'</w:t>
      </w:r>
      <w:r>
        <w:rPr>
          <w:rFonts w:ascii="Courier New" w:hAnsi="Courier New"/>
          <w:sz w:val="18"/>
        </w:rPr>
        <w:br/>
        <w:t xml:space="preserve">    ELSE 'Alto'</w:t>
      </w:r>
      <w:r>
        <w:rPr>
          <w:rFonts w:ascii="Courier New" w:hAnsi="Courier New"/>
          <w:sz w:val="18"/>
        </w:rPr>
        <w:br/>
        <w:t xml:space="preserve">  END AS </w:t>
      </w:r>
      <w:proofErr w:type="spellStart"/>
      <w:r>
        <w:rPr>
          <w:rFonts w:ascii="Courier New" w:hAnsi="Courier New"/>
          <w:sz w:val="18"/>
        </w:rPr>
        <w:t>CategoriaPasos</w:t>
      </w:r>
      <w:proofErr w:type="spellEnd"/>
      <w:r>
        <w:rPr>
          <w:rFonts w:ascii="Courier New" w:hAnsi="Courier New"/>
          <w:sz w:val="18"/>
        </w:rPr>
        <w:t>,</w:t>
      </w:r>
      <w:r>
        <w:rPr>
          <w:rFonts w:ascii="Courier New" w:hAnsi="Courier New"/>
          <w:sz w:val="18"/>
        </w:rPr>
        <w:br/>
        <w:t xml:space="preserve">  ROUND(AVG(</w:t>
      </w:r>
      <w:proofErr w:type="spellStart"/>
      <w:r>
        <w:rPr>
          <w:rFonts w:ascii="Courier New" w:hAnsi="Courier New"/>
          <w:sz w:val="18"/>
        </w:rPr>
        <w:t>TotalMinutesAsleep</w:t>
      </w:r>
      <w:proofErr w:type="spellEnd"/>
      <w:r>
        <w:rPr>
          <w:rFonts w:ascii="Courier New" w:hAnsi="Courier New"/>
          <w:sz w:val="18"/>
        </w:rPr>
        <w:t xml:space="preserve">), 1) AS </w:t>
      </w:r>
      <w:proofErr w:type="spellStart"/>
      <w:r>
        <w:rPr>
          <w:rFonts w:ascii="Courier New" w:hAnsi="Courier New"/>
          <w:sz w:val="18"/>
        </w:rPr>
        <w:t>PromedioSueno</w:t>
      </w:r>
      <w:proofErr w:type="spellEnd"/>
      <w:r>
        <w:rPr>
          <w:rFonts w:ascii="Courier New" w:hAnsi="Courier New"/>
          <w:sz w:val="18"/>
        </w:rPr>
        <w:br/>
        <w:t>FROM (</w:t>
      </w:r>
      <w:r>
        <w:rPr>
          <w:rFonts w:ascii="Courier New" w:hAnsi="Courier New"/>
          <w:sz w:val="18"/>
        </w:rPr>
        <w:br/>
        <w:t xml:space="preserve">  SELECT</w:t>
      </w:r>
      <w:r>
        <w:rPr>
          <w:rFonts w:ascii="Courier New" w:hAnsi="Courier New"/>
          <w:sz w:val="18"/>
        </w:rPr>
        <w:br/>
      </w:r>
      <w:r>
        <w:rPr>
          <w:rFonts w:ascii="Courier New" w:hAnsi="Courier New"/>
          <w:sz w:val="18"/>
        </w:rPr>
        <w:lastRenderedPageBreak/>
        <w:t xml:space="preserve">    </w:t>
      </w:r>
      <w:proofErr w:type="spellStart"/>
      <w:r>
        <w:rPr>
          <w:rFonts w:ascii="Courier New" w:hAnsi="Courier New"/>
          <w:sz w:val="18"/>
        </w:rPr>
        <w:t>a.Id</w:t>
      </w:r>
      <w:proofErr w:type="spellEnd"/>
      <w:r>
        <w:rPr>
          <w:rFonts w:ascii="Courier New" w:hAnsi="Courier New"/>
          <w:sz w:val="18"/>
        </w:rPr>
        <w:t>,</w:t>
      </w:r>
      <w:r>
        <w:rPr>
          <w:rFonts w:ascii="Courier New" w:hAnsi="Courier New"/>
          <w:sz w:val="18"/>
        </w:rPr>
        <w:br/>
        <w:t xml:space="preserve">    </w:t>
      </w:r>
      <w:proofErr w:type="spellStart"/>
      <w:r>
        <w:rPr>
          <w:rFonts w:ascii="Courier New" w:hAnsi="Courier New"/>
          <w:sz w:val="18"/>
        </w:rPr>
        <w:t>a.FechaActividad</w:t>
      </w:r>
      <w:proofErr w:type="spellEnd"/>
      <w:r>
        <w:rPr>
          <w:rFonts w:ascii="Courier New" w:hAnsi="Courier New"/>
          <w:sz w:val="18"/>
        </w:rPr>
        <w:t>,</w:t>
      </w:r>
      <w:r>
        <w:rPr>
          <w:rFonts w:ascii="Courier New" w:hAnsi="Courier New"/>
          <w:sz w:val="18"/>
        </w:rPr>
        <w:br/>
        <w:t xml:space="preserve">    </w:t>
      </w:r>
      <w:proofErr w:type="spellStart"/>
      <w:r>
        <w:rPr>
          <w:rFonts w:ascii="Courier New" w:hAnsi="Courier New"/>
          <w:sz w:val="18"/>
        </w:rPr>
        <w:t>a.TotalSteps</w:t>
      </w:r>
      <w:proofErr w:type="spellEnd"/>
      <w:r>
        <w:rPr>
          <w:rFonts w:ascii="Courier New" w:hAnsi="Courier New"/>
          <w:sz w:val="18"/>
        </w:rPr>
        <w:t>,</w:t>
      </w:r>
      <w:r>
        <w:rPr>
          <w:rFonts w:ascii="Courier New" w:hAnsi="Courier New"/>
          <w:sz w:val="18"/>
        </w:rPr>
        <w:br/>
        <w:t xml:space="preserve">    </w:t>
      </w:r>
      <w:proofErr w:type="spellStart"/>
      <w:r>
        <w:rPr>
          <w:rFonts w:ascii="Courier New" w:hAnsi="Courier New"/>
          <w:sz w:val="18"/>
        </w:rPr>
        <w:t>s.TotalMinutesAsleep</w:t>
      </w:r>
      <w:proofErr w:type="spellEnd"/>
      <w:r>
        <w:rPr>
          <w:rFonts w:ascii="Courier New" w:hAnsi="Courier New"/>
          <w:sz w:val="18"/>
        </w:rPr>
        <w:br/>
        <w:t xml:space="preserve">  FROM `caso-de-estudio-463900.caso_de_estudio_463900.vw_daily_activity_clean` AS a</w:t>
      </w:r>
      <w:r>
        <w:rPr>
          <w:rFonts w:ascii="Courier New" w:hAnsi="Courier New"/>
          <w:sz w:val="18"/>
        </w:rPr>
        <w:br/>
        <w:t xml:space="preserve">  LEFT JOIN `caso-de-estudio-463900.caso_de_estudio_463900.vw_sleep_day_clean` AS s</w:t>
      </w:r>
      <w:r>
        <w:rPr>
          <w:rFonts w:ascii="Courier New" w:hAnsi="Courier New"/>
          <w:sz w:val="18"/>
        </w:rPr>
        <w:br/>
        <w:t xml:space="preserve">  ON </w:t>
      </w:r>
      <w:proofErr w:type="spellStart"/>
      <w:r>
        <w:rPr>
          <w:rFonts w:ascii="Courier New" w:hAnsi="Courier New"/>
          <w:sz w:val="18"/>
        </w:rPr>
        <w:t>a.Id</w:t>
      </w:r>
      <w:proofErr w:type="spellEnd"/>
      <w:r>
        <w:rPr>
          <w:rFonts w:ascii="Courier New" w:hAnsi="Courier New"/>
          <w:sz w:val="18"/>
        </w:rPr>
        <w:t xml:space="preserve"> = </w:t>
      </w:r>
      <w:proofErr w:type="spellStart"/>
      <w:r>
        <w:rPr>
          <w:rFonts w:ascii="Courier New" w:hAnsi="Courier New"/>
          <w:sz w:val="18"/>
        </w:rPr>
        <w:t>s.Id</w:t>
      </w:r>
      <w:proofErr w:type="spellEnd"/>
      <w:r>
        <w:rPr>
          <w:rFonts w:ascii="Courier New" w:hAnsi="Courier New"/>
          <w:sz w:val="18"/>
        </w:rPr>
        <w:t xml:space="preserve"> AND </w:t>
      </w:r>
      <w:proofErr w:type="spellStart"/>
      <w:r>
        <w:rPr>
          <w:rFonts w:ascii="Courier New" w:hAnsi="Courier New"/>
          <w:sz w:val="18"/>
        </w:rPr>
        <w:t>a.FechaActividad</w:t>
      </w:r>
      <w:proofErr w:type="spellEnd"/>
      <w:r>
        <w:rPr>
          <w:rFonts w:ascii="Courier New" w:hAnsi="Courier New"/>
          <w:sz w:val="18"/>
        </w:rPr>
        <w:t xml:space="preserve"> = </w:t>
      </w:r>
      <w:proofErr w:type="spellStart"/>
      <w:r>
        <w:rPr>
          <w:rFonts w:ascii="Courier New" w:hAnsi="Courier New"/>
          <w:sz w:val="18"/>
        </w:rPr>
        <w:t>s.FechaSueno</w:t>
      </w:r>
      <w:proofErr w:type="spellEnd"/>
      <w:r>
        <w:rPr>
          <w:rFonts w:ascii="Courier New" w:hAnsi="Courier New"/>
          <w:sz w:val="18"/>
        </w:rPr>
        <w:br/>
        <w:t xml:space="preserve">  WHERE </w:t>
      </w:r>
      <w:proofErr w:type="spellStart"/>
      <w:r>
        <w:rPr>
          <w:rFonts w:ascii="Courier New" w:hAnsi="Courier New"/>
          <w:sz w:val="18"/>
        </w:rPr>
        <w:t>s.TotalMinutesAsleep</w:t>
      </w:r>
      <w:proofErr w:type="spellEnd"/>
      <w:r>
        <w:rPr>
          <w:rFonts w:ascii="Courier New" w:hAnsi="Courier New"/>
          <w:sz w:val="18"/>
        </w:rPr>
        <w:t xml:space="preserve"> IS NOT NULL</w:t>
      </w:r>
      <w:r>
        <w:rPr>
          <w:rFonts w:ascii="Courier New" w:hAnsi="Courier New"/>
          <w:sz w:val="18"/>
        </w:rPr>
        <w:br/>
        <w:t>)</w:t>
      </w:r>
      <w:r>
        <w:rPr>
          <w:rFonts w:ascii="Courier New" w:hAnsi="Courier New"/>
          <w:sz w:val="18"/>
        </w:rPr>
        <w:br/>
        <w:t xml:space="preserve">GROUP BY </w:t>
      </w:r>
      <w:proofErr w:type="spellStart"/>
      <w:r>
        <w:rPr>
          <w:rFonts w:ascii="Courier New" w:hAnsi="Courier New"/>
          <w:sz w:val="18"/>
        </w:rPr>
        <w:t>CategoriaPasos</w:t>
      </w:r>
      <w:proofErr w:type="spellEnd"/>
      <w:r>
        <w:rPr>
          <w:rFonts w:ascii="Courier New" w:hAnsi="Courier New"/>
          <w:sz w:val="18"/>
        </w:rPr>
        <w:br/>
        <w:t xml:space="preserve">ORDER BY </w:t>
      </w:r>
      <w:proofErr w:type="spellStart"/>
      <w:r>
        <w:rPr>
          <w:rFonts w:ascii="Courier New" w:hAnsi="Courier New"/>
          <w:sz w:val="18"/>
        </w:rPr>
        <w:t>CategoriaPasos</w:t>
      </w:r>
      <w:proofErr w:type="spellEnd"/>
      <w:r>
        <w:rPr>
          <w:rFonts w:ascii="Courier New" w:hAnsi="Courier New"/>
          <w:sz w:val="18"/>
        </w:rPr>
        <w:t>;</w:t>
      </w:r>
    </w:p>
    <w:p w14:paraId="2E5FE597" w14:textId="77777777" w:rsidR="00635453" w:rsidRDefault="00635453" w:rsidP="00635453">
      <w:pPr>
        <w:spacing w:before="120" w:after="120"/>
      </w:pPr>
      <w:r>
        <w:rPr>
          <w:rFonts w:ascii="Courier New" w:hAnsi="Courier New"/>
          <w:sz w:val="18"/>
        </w:rPr>
        <w:t xml:space="preserve">-- </w:t>
      </w:r>
      <w:proofErr w:type="spellStart"/>
      <w:r>
        <w:rPr>
          <w:rFonts w:ascii="Courier New" w:hAnsi="Courier New"/>
          <w:sz w:val="18"/>
        </w:rPr>
        <w:t>Sueño</w:t>
      </w:r>
      <w:proofErr w:type="spellEnd"/>
      <w:r>
        <w:rPr>
          <w:rFonts w:ascii="Courier New" w:hAnsi="Courier New"/>
          <w:sz w:val="18"/>
        </w:rPr>
        <w:t xml:space="preserve"> vs pasos (scatter plot)</w:t>
      </w:r>
      <w:r>
        <w:rPr>
          <w:rFonts w:ascii="Courier New" w:hAnsi="Courier New"/>
          <w:sz w:val="18"/>
        </w:rPr>
        <w:br/>
        <w:t>SELECT</w:t>
      </w:r>
      <w:r>
        <w:rPr>
          <w:rFonts w:ascii="Courier New" w:hAnsi="Courier New"/>
          <w:sz w:val="18"/>
        </w:rPr>
        <w:br/>
        <w:t xml:space="preserve">  </w:t>
      </w:r>
      <w:proofErr w:type="spellStart"/>
      <w:r>
        <w:rPr>
          <w:rFonts w:ascii="Courier New" w:hAnsi="Courier New"/>
          <w:sz w:val="18"/>
        </w:rPr>
        <w:t>TotalMinutesAsleep</w:t>
      </w:r>
      <w:proofErr w:type="spellEnd"/>
      <w:r>
        <w:rPr>
          <w:rFonts w:ascii="Courier New" w:hAnsi="Courier New"/>
          <w:sz w:val="18"/>
        </w:rPr>
        <w:t>,</w:t>
      </w:r>
      <w:r>
        <w:rPr>
          <w:rFonts w:ascii="Courier New" w:hAnsi="Courier New"/>
          <w:sz w:val="18"/>
        </w:rPr>
        <w:br/>
        <w:t xml:space="preserve">  </w:t>
      </w:r>
      <w:proofErr w:type="spellStart"/>
      <w:r>
        <w:rPr>
          <w:rFonts w:ascii="Courier New" w:hAnsi="Courier New"/>
          <w:sz w:val="18"/>
        </w:rPr>
        <w:t>TotalSteps</w:t>
      </w:r>
      <w:proofErr w:type="spellEnd"/>
      <w:r>
        <w:rPr>
          <w:rFonts w:ascii="Courier New" w:hAnsi="Courier New"/>
          <w:sz w:val="18"/>
        </w:rPr>
        <w:br/>
        <w:t>FROM (</w:t>
      </w:r>
      <w:r>
        <w:rPr>
          <w:rFonts w:ascii="Courier New" w:hAnsi="Courier New"/>
          <w:sz w:val="18"/>
        </w:rPr>
        <w:br/>
        <w:t xml:space="preserve">  SELECT</w:t>
      </w:r>
      <w:r>
        <w:rPr>
          <w:rFonts w:ascii="Courier New" w:hAnsi="Courier New"/>
          <w:sz w:val="18"/>
        </w:rPr>
        <w:br/>
        <w:t xml:space="preserve">    </w:t>
      </w:r>
      <w:proofErr w:type="spellStart"/>
      <w:r>
        <w:rPr>
          <w:rFonts w:ascii="Courier New" w:hAnsi="Courier New"/>
          <w:sz w:val="18"/>
        </w:rPr>
        <w:t>a.Id</w:t>
      </w:r>
      <w:proofErr w:type="spellEnd"/>
      <w:r>
        <w:rPr>
          <w:rFonts w:ascii="Courier New" w:hAnsi="Courier New"/>
          <w:sz w:val="18"/>
        </w:rPr>
        <w:t>,</w:t>
      </w:r>
      <w:r>
        <w:rPr>
          <w:rFonts w:ascii="Courier New" w:hAnsi="Courier New"/>
          <w:sz w:val="18"/>
        </w:rPr>
        <w:br/>
        <w:t xml:space="preserve">    </w:t>
      </w:r>
      <w:proofErr w:type="spellStart"/>
      <w:r>
        <w:rPr>
          <w:rFonts w:ascii="Courier New" w:hAnsi="Courier New"/>
          <w:sz w:val="18"/>
        </w:rPr>
        <w:t>a.FechaActividad</w:t>
      </w:r>
      <w:proofErr w:type="spellEnd"/>
      <w:r>
        <w:rPr>
          <w:rFonts w:ascii="Courier New" w:hAnsi="Courier New"/>
          <w:sz w:val="18"/>
        </w:rPr>
        <w:t>,</w:t>
      </w:r>
      <w:r>
        <w:rPr>
          <w:rFonts w:ascii="Courier New" w:hAnsi="Courier New"/>
          <w:sz w:val="18"/>
        </w:rPr>
        <w:br/>
        <w:t xml:space="preserve">    </w:t>
      </w:r>
      <w:proofErr w:type="spellStart"/>
      <w:r>
        <w:rPr>
          <w:rFonts w:ascii="Courier New" w:hAnsi="Courier New"/>
          <w:sz w:val="18"/>
        </w:rPr>
        <w:t>a.TotalSteps</w:t>
      </w:r>
      <w:proofErr w:type="spellEnd"/>
      <w:r>
        <w:rPr>
          <w:rFonts w:ascii="Courier New" w:hAnsi="Courier New"/>
          <w:sz w:val="18"/>
        </w:rPr>
        <w:t>,</w:t>
      </w:r>
      <w:r>
        <w:rPr>
          <w:rFonts w:ascii="Courier New" w:hAnsi="Courier New"/>
          <w:sz w:val="18"/>
        </w:rPr>
        <w:br/>
        <w:t xml:space="preserve">    </w:t>
      </w:r>
      <w:proofErr w:type="spellStart"/>
      <w:r>
        <w:rPr>
          <w:rFonts w:ascii="Courier New" w:hAnsi="Courier New"/>
          <w:sz w:val="18"/>
        </w:rPr>
        <w:t>s.TotalMinutesAsleep</w:t>
      </w:r>
      <w:proofErr w:type="spellEnd"/>
      <w:r>
        <w:rPr>
          <w:rFonts w:ascii="Courier New" w:hAnsi="Courier New"/>
          <w:sz w:val="18"/>
        </w:rPr>
        <w:br/>
        <w:t xml:space="preserve">  FROM `caso-de-estudio-463900.caso_de_estudio_463900.vw_daily_activity_clean` AS a</w:t>
      </w:r>
      <w:r>
        <w:rPr>
          <w:rFonts w:ascii="Courier New" w:hAnsi="Courier New"/>
          <w:sz w:val="18"/>
        </w:rPr>
        <w:br/>
        <w:t xml:space="preserve">  LEFT JOIN `caso-de-estudio-463900.caso_de_estudio_463900.vw_sleep_day_clean` AS s</w:t>
      </w:r>
      <w:r>
        <w:rPr>
          <w:rFonts w:ascii="Courier New" w:hAnsi="Courier New"/>
          <w:sz w:val="18"/>
        </w:rPr>
        <w:br/>
        <w:t xml:space="preserve">  ON </w:t>
      </w:r>
      <w:proofErr w:type="spellStart"/>
      <w:r>
        <w:rPr>
          <w:rFonts w:ascii="Courier New" w:hAnsi="Courier New"/>
          <w:sz w:val="18"/>
        </w:rPr>
        <w:t>a.Id</w:t>
      </w:r>
      <w:proofErr w:type="spellEnd"/>
      <w:r>
        <w:rPr>
          <w:rFonts w:ascii="Courier New" w:hAnsi="Courier New"/>
          <w:sz w:val="18"/>
        </w:rPr>
        <w:t xml:space="preserve"> = </w:t>
      </w:r>
      <w:proofErr w:type="spellStart"/>
      <w:r>
        <w:rPr>
          <w:rFonts w:ascii="Courier New" w:hAnsi="Courier New"/>
          <w:sz w:val="18"/>
        </w:rPr>
        <w:t>s.Id</w:t>
      </w:r>
      <w:proofErr w:type="spellEnd"/>
      <w:r>
        <w:rPr>
          <w:rFonts w:ascii="Courier New" w:hAnsi="Courier New"/>
          <w:sz w:val="18"/>
        </w:rPr>
        <w:t xml:space="preserve"> AND </w:t>
      </w:r>
      <w:proofErr w:type="spellStart"/>
      <w:r>
        <w:rPr>
          <w:rFonts w:ascii="Courier New" w:hAnsi="Courier New"/>
          <w:sz w:val="18"/>
        </w:rPr>
        <w:t>a.FechaActividad</w:t>
      </w:r>
      <w:proofErr w:type="spellEnd"/>
      <w:r>
        <w:rPr>
          <w:rFonts w:ascii="Courier New" w:hAnsi="Courier New"/>
          <w:sz w:val="18"/>
        </w:rPr>
        <w:t xml:space="preserve"> = </w:t>
      </w:r>
      <w:proofErr w:type="spellStart"/>
      <w:r>
        <w:rPr>
          <w:rFonts w:ascii="Courier New" w:hAnsi="Courier New"/>
          <w:sz w:val="18"/>
        </w:rPr>
        <w:t>s.FechaSueno</w:t>
      </w:r>
      <w:proofErr w:type="spellEnd"/>
      <w:r>
        <w:rPr>
          <w:rFonts w:ascii="Courier New" w:hAnsi="Courier New"/>
          <w:sz w:val="18"/>
        </w:rPr>
        <w:br/>
        <w:t xml:space="preserve">  WHERE </w:t>
      </w:r>
      <w:proofErr w:type="spellStart"/>
      <w:r>
        <w:rPr>
          <w:rFonts w:ascii="Courier New" w:hAnsi="Courier New"/>
          <w:sz w:val="18"/>
        </w:rPr>
        <w:t>s.TotalMinutesAsleep</w:t>
      </w:r>
      <w:proofErr w:type="spellEnd"/>
      <w:r>
        <w:rPr>
          <w:rFonts w:ascii="Courier New" w:hAnsi="Courier New"/>
          <w:sz w:val="18"/>
        </w:rPr>
        <w:t xml:space="preserve"> IS NOT NULL</w:t>
      </w:r>
      <w:r>
        <w:rPr>
          <w:rFonts w:ascii="Courier New" w:hAnsi="Courier New"/>
          <w:sz w:val="18"/>
        </w:rPr>
        <w:br/>
        <w:t>);</w:t>
      </w:r>
    </w:p>
    <w:p w14:paraId="2FF7A673" w14:textId="77777777" w:rsidR="00635453" w:rsidRDefault="00635453" w:rsidP="00635453">
      <w:pPr>
        <w:spacing w:before="120" w:after="120"/>
      </w:pPr>
      <w:r>
        <w:rPr>
          <w:rFonts w:ascii="Courier New" w:hAnsi="Courier New"/>
          <w:sz w:val="18"/>
        </w:rPr>
        <w:t xml:space="preserve">-- </w:t>
      </w:r>
      <w:proofErr w:type="spellStart"/>
      <w:r>
        <w:rPr>
          <w:rFonts w:ascii="Courier New" w:hAnsi="Courier New"/>
          <w:sz w:val="18"/>
        </w:rPr>
        <w:t>Minutos</w:t>
      </w:r>
      <w:proofErr w:type="spellEnd"/>
      <w:r>
        <w:rPr>
          <w:rFonts w:ascii="Courier New" w:hAnsi="Courier New"/>
          <w:sz w:val="18"/>
        </w:rPr>
        <w:t xml:space="preserve"> </w:t>
      </w:r>
      <w:proofErr w:type="spellStart"/>
      <w:r>
        <w:rPr>
          <w:rFonts w:ascii="Courier New" w:hAnsi="Courier New"/>
          <w:sz w:val="18"/>
        </w:rPr>
        <w:t>intensos</w:t>
      </w:r>
      <w:proofErr w:type="spellEnd"/>
      <w:r>
        <w:rPr>
          <w:rFonts w:ascii="Courier New" w:hAnsi="Courier New"/>
          <w:sz w:val="18"/>
        </w:rPr>
        <w:t xml:space="preserve"> vs </w:t>
      </w:r>
      <w:proofErr w:type="spellStart"/>
      <w:r>
        <w:rPr>
          <w:rFonts w:ascii="Courier New" w:hAnsi="Courier New"/>
          <w:sz w:val="18"/>
        </w:rPr>
        <w:t>sueño</w:t>
      </w:r>
      <w:proofErr w:type="spellEnd"/>
      <w:r>
        <w:rPr>
          <w:rFonts w:ascii="Courier New" w:hAnsi="Courier New"/>
          <w:sz w:val="18"/>
        </w:rPr>
        <w:br/>
        <w:t>SELECT</w:t>
      </w:r>
      <w:r>
        <w:rPr>
          <w:rFonts w:ascii="Courier New" w:hAnsi="Courier New"/>
          <w:sz w:val="18"/>
        </w:rPr>
        <w:br/>
        <w:t xml:space="preserve">  ROUND(AVG(</w:t>
      </w:r>
      <w:proofErr w:type="spellStart"/>
      <w:r>
        <w:rPr>
          <w:rFonts w:ascii="Courier New" w:hAnsi="Courier New"/>
          <w:sz w:val="18"/>
        </w:rPr>
        <w:t>a.VeryActiveMinutes</w:t>
      </w:r>
      <w:proofErr w:type="spellEnd"/>
      <w:r>
        <w:rPr>
          <w:rFonts w:ascii="Courier New" w:hAnsi="Courier New"/>
          <w:sz w:val="18"/>
        </w:rPr>
        <w:t xml:space="preserve">), 1) AS </w:t>
      </w:r>
      <w:proofErr w:type="spellStart"/>
      <w:r>
        <w:rPr>
          <w:rFonts w:ascii="Courier New" w:hAnsi="Courier New"/>
          <w:sz w:val="18"/>
        </w:rPr>
        <w:t>PromedioMinutosIntensos</w:t>
      </w:r>
      <w:proofErr w:type="spellEnd"/>
      <w:r>
        <w:rPr>
          <w:rFonts w:ascii="Courier New" w:hAnsi="Courier New"/>
          <w:sz w:val="18"/>
        </w:rPr>
        <w:t>,</w:t>
      </w:r>
      <w:r>
        <w:rPr>
          <w:rFonts w:ascii="Courier New" w:hAnsi="Courier New"/>
          <w:sz w:val="18"/>
        </w:rPr>
        <w:br/>
        <w:t xml:space="preserve">  ROUND(AVG(</w:t>
      </w:r>
      <w:proofErr w:type="spellStart"/>
      <w:r>
        <w:rPr>
          <w:rFonts w:ascii="Courier New" w:hAnsi="Courier New"/>
          <w:sz w:val="18"/>
        </w:rPr>
        <w:t>s.TotalMinutesAsleep</w:t>
      </w:r>
      <w:proofErr w:type="spellEnd"/>
      <w:r>
        <w:rPr>
          <w:rFonts w:ascii="Courier New" w:hAnsi="Courier New"/>
          <w:sz w:val="18"/>
        </w:rPr>
        <w:t xml:space="preserve">), 1) AS </w:t>
      </w:r>
      <w:proofErr w:type="spellStart"/>
      <w:r>
        <w:rPr>
          <w:rFonts w:ascii="Courier New" w:hAnsi="Courier New"/>
          <w:sz w:val="18"/>
        </w:rPr>
        <w:t>PromedioSueno</w:t>
      </w:r>
      <w:proofErr w:type="spellEnd"/>
      <w:r>
        <w:rPr>
          <w:rFonts w:ascii="Courier New" w:hAnsi="Courier New"/>
          <w:sz w:val="18"/>
        </w:rPr>
        <w:br/>
        <w:t>FROM `caso-de-estudio-463900.caso_de_estudio_463900.vw_daily_activity_clean` AS a</w:t>
      </w:r>
      <w:r>
        <w:rPr>
          <w:rFonts w:ascii="Courier New" w:hAnsi="Courier New"/>
          <w:sz w:val="18"/>
        </w:rPr>
        <w:br/>
        <w:t>JOIN `caso-de-estudio-463900.caso_de_estudio_463900.vw_sleep_day_clean` AS s</w:t>
      </w:r>
      <w:r>
        <w:rPr>
          <w:rFonts w:ascii="Courier New" w:hAnsi="Courier New"/>
          <w:sz w:val="18"/>
        </w:rPr>
        <w:br/>
        <w:t xml:space="preserve">ON </w:t>
      </w:r>
      <w:proofErr w:type="spellStart"/>
      <w:r>
        <w:rPr>
          <w:rFonts w:ascii="Courier New" w:hAnsi="Courier New"/>
          <w:sz w:val="18"/>
        </w:rPr>
        <w:t>a.Id</w:t>
      </w:r>
      <w:proofErr w:type="spellEnd"/>
      <w:r>
        <w:rPr>
          <w:rFonts w:ascii="Courier New" w:hAnsi="Courier New"/>
          <w:sz w:val="18"/>
        </w:rPr>
        <w:t xml:space="preserve"> = </w:t>
      </w:r>
      <w:proofErr w:type="spellStart"/>
      <w:r>
        <w:rPr>
          <w:rFonts w:ascii="Courier New" w:hAnsi="Courier New"/>
          <w:sz w:val="18"/>
        </w:rPr>
        <w:t>s.Id</w:t>
      </w:r>
      <w:proofErr w:type="spellEnd"/>
      <w:r>
        <w:rPr>
          <w:rFonts w:ascii="Courier New" w:hAnsi="Courier New"/>
          <w:sz w:val="18"/>
        </w:rPr>
        <w:t xml:space="preserve"> AND </w:t>
      </w:r>
      <w:proofErr w:type="spellStart"/>
      <w:r>
        <w:rPr>
          <w:rFonts w:ascii="Courier New" w:hAnsi="Courier New"/>
          <w:sz w:val="18"/>
        </w:rPr>
        <w:t>a.FechaActividad</w:t>
      </w:r>
      <w:proofErr w:type="spellEnd"/>
      <w:r>
        <w:rPr>
          <w:rFonts w:ascii="Courier New" w:hAnsi="Courier New"/>
          <w:sz w:val="18"/>
        </w:rPr>
        <w:t xml:space="preserve"> = </w:t>
      </w:r>
      <w:proofErr w:type="spellStart"/>
      <w:r>
        <w:rPr>
          <w:rFonts w:ascii="Courier New" w:hAnsi="Courier New"/>
          <w:sz w:val="18"/>
        </w:rPr>
        <w:t>s.FechaSueno</w:t>
      </w:r>
      <w:proofErr w:type="spellEnd"/>
      <w:r>
        <w:rPr>
          <w:rFonts w:ascii="Courier New" w:hAnsi="Courier New"/>
          <w:sz w:val="18"/>
        </w:rPr>
        <w:t>;</w:t>
      </w:r>
    </w:p>
    <w:p w14:paraId="4AB96663" w14:textId="77777777" w:rsidR="00635453" w:rsidRDefault="00635453" w:rsidP="00635453">
      <w:pPr>
        <w:spacing w:before="120" w:after="120"/>
      </w:pPr>
      <w:r>
        <w:rPr>
          <w:rFonts w:ascii="Courier New" w:hAnsi="Courier New"/>
          <w:sz w:val="18"/>
        </w:rPr>
        <w:t xml:space="preserve">-- Vista para KPI de </w:t>
      </w:r>
      <w:proofErr w:type="spellStart"/>
      <w:r>
        <w:rPr>
          <w:rFonts w:ascii="Courier New" w:hAnsi="Courier New"/>
          <w:sz w:val="18"/>
        </w:rPr>
        <w:t>calorías</w:t>
      </w:r>
      <w:proofErr w:type="spellEnd"/>
      <w:r>
        <w:rPr>
          <w:rFonts w:ascii="Courier New" w:hAnsi="Courier New"/>
          <w:sz w:val="18"/>
        </w:rPr>
        <w:br/>
        <w:t>CREATE OR REPLACE VIEW `caso-de-estudio-463900.caso_de_estudio_463900.vw_kpi_calorias` AS</w:t>
      </w:r>
      <w:r>
        <w:rPr>
          <w:rFonts w:ascii="Courier New" w:hAnsi="Courier New"/>
          <w:sz w:val="18"/>
        </w:rPr>
        <w:br/>
        <w:t>SELECT</w:t>
      </w:r>
      <w:r>
        <w:rPr>
          <w:rFonts w:ascii="Courier New" w:hAnsi="Courier New"/>
          <w:sz w:val="18"/>
        </w:rPr>
        <w:br/>
        <w:t xml:space="preserve">  ROUND(AVG(Calories), 1) AS </w:t>
      </w:r>
      <w:proofErr w:type="spellStart"/>
      <w:r>
        <w:rPr>
          <w:rFonts w:ascii="Courier New" w:hAnsi="Courier New"/>
          <w:sz w:val="18"/>
        </w:rPr>
        <w:t>PromedioCalorias</w:t>
      </w:r>
      <w:proofErr w:type="spellEnd"/>
      <w:r>
        <w:rPr>
          <w:rFonts w:ascii="Courier New" w:hAnsi="Courier New"/>
          <w:sz w:val="18"/>
        </w:rPr>
        <w:br/>
        <w:t>FROM `caso-de-estudio-463900.caso_de_estudio_463900.vw_actividad_sueno_unida</w:t>
      </w:r>
      <w:proofErr w:type="gramStart"/>
      <w:r>
        <w:rPr>
          <w:rFonts w:ascii="Courier New" w:hAnsi="Courier New"/>
          <w:sz w:val="18"/>
        </w:rPr>
        <w:t>`;</w:t>
      </w:r>
      <w:proofErr w:type="gramEnd"/>
    </w:p>
    <w:p w14:paraId="0CCDE612" w14:textId="77777777" w:rsidR="00635453" w:rsidRPr="00635453" w:rsidRDefault="00635453" w:rsidP="00635453"/>
    <w:p w14:paraId="5E4764F8" w14:textId="6D055EDE" w:rsidR="00804777" w:rsidRDefault="00804777"/>
    <w:sectPr w:rsidR="0080477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num w:numId="1" w16cid:durableId="74714722">
    <w:abstractNumId w:val="8"/>
  </w:num>
  <w:num w:numId="2" w16cid:durableId="547380736">
    <w:abstractNumId w:val="6"/>
  </w:num>
  <w:num w:numId="3" w16cid:durableId="1286234765">
    <w:abstractNumId w:val="5"/>
  </w:num>
  <w:num w:numId="4" w16cid:durableId="683167547">
    <w:abstractNumId w:val="4"/>
  </w:num>
  <w:num w:numId="5" w16cid:durableId="257250920">
    <w:abstractNumId w:val="7"/>
  </w:num>
  <w:num w:numId="6" w16cid:durableId="1203711458">
    <w:abstractNumId w:val="3"/>
  </w:num>
  <w:num w:numId="7" w16cid:durableId="2146508603">
    <w:abstractNumId w:val="2"/>
  </w:num>
  <w:num w:numId="8" w16cid:durableId="1341159282">
    <w:abstractNumId w:val="1"/>
  </w:num>
  <w:num w:numId="9" w16cid:durableId="18810146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35453"/>
    <w:rsid w:val="00804777"/>
    <w:rsid w:val="008142BD"/>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18E4A3C"/>
  <w14:defaultImageDpi w14:val="300"/>
  <w15:docId w15:val="{5BFA3ED5-49DB-4A36-B9E3-8B4AEC25A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1600</Words>
  <Characters>8800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10380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Leandro Ariel Verdejo Marileo</cp:lastModifiedBy>
  <cp:revision>2</cp:revision>
  <dcterms:created xsi:type="dcterms:W3CDTF">2013-12-23T23:15:00Z</dcterms:created>
  <dcterms:modified xsi:type="dcterms:W3CDTF">2025-07-07T00:41:00Z</dcterms:modified>
  <cp:category/>
</cp:coreProperties>
</file>